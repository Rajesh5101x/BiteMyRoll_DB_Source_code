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D160DAC" w14:textId="77777777" w:rsidR="0047706E" w:rsidRDefault="00000000">
      <w:pPr>
        <w:pStyle w:val="Title"/>
      </w:pPr>
      <w:r>
        <w:t xml:space="preserve">Internship Project Report: </w:t>
      </w:r>
      <w:proofErr w:type="spellStart"/>
      <w:r w:rsidRPr="0015467C">
        <w:rPr>
          <w:i/>
          <w:iCs/>
        </w:rPr>
        <w:t>BiteMyRoll</w:t>
      </w:r>
      <w:proofErr w:type="spellEnd"/>
    </w:p>
    <w:p w14:paraId="5B0D2CAC" w14:textId="77777777" w:rsidR="00D577F2" w:rsidRDefault="00D577F2">
      <w:pPr>
        <w:pStyle w:val="Heading1"/>
        <w:rPr>
          <w:rFonts w:asciiTheme="minorHAnsi" w:eastAsiaTheme="minorEastAsia" w:hAnsiTheme="minorHAnsi" w:cstheme="minorBidi"/>
          <w:b w:val="0"/>
          <w:bCs w:val="0"/>
          <w:color w:val="auto"/>
          <w:sz w:val="22"/>
          <w:szCs w:val="22"/>
        </w:rPr>
      </w:pPr>
      <w:r w:rsidRPr="00D577F2">
        <w:rPr>
          <w:rFonts w:asciiTheme="minorHAnsi" w:eastAsiaTheme="minorEastAsia" w:hAnsiTheme="minorHAnsi" w:cstheme="minorBidi"/>
          <w:b w:val="0"/>
          <w:bCs w:val="0"/>
          <w:color w:val="auto"/>
          <w:sz w:val="22"/>
          <w:szCs w:val="22"/>
        </w:rPr>
        <w:t>This report details the design, development, and implementation of the internship project titled “</w:t>
      </w:r>
      <w:proofErr w:type="spellStart"/>
      <w:r w:rsidRPr="00D577F2">
        <w:rPr>
          <w:rFonts w:asciiTheme="minorHAnsi" w:eastAsiaTheme="minorEastAsia" w:hAnsiTheme="minorHAnsi" w:cstheme="minorBidi"/>
          <w:b w:val="0"/>
          <w:bCs w:val="0"/>
          <w:color w:val="auto"/>
          <w:sz w:val="22"/>
          <w:szCs w:val="22"/>
        </w:rPr>
        <w:t>BiteMyRoll</w:t>
      </w:r>
      <w:proofErr w:type="spellEnd"/>
      <w:r w:rsidRPr="00D577F2">
        <w:rPr>
          <w:rFonts w:asciiTheme="minorHAnsi" w:eastAsiaTheme="minorEastAsia" w:hAnsiTheme="minorHAnsi" w:cstheme="minorBidi"/>
          <w:b w:val="0"/>
          <w:bCs w:val="0"/>
          <w:color w:val="auto"/>
          <w:sz w:val="22"/>
          <w:szCs w:val="22"/>
        </w:rPr>
        <w:t>”, a food ordering web application offering a variety of rolls and beverages.</w:t>
      </w:r>
      <w:r w:rsidRPr="00D577F2">
        <w:rPr>
          <w:rFonts w:asciiTheme="minorHAnsi" w:eastAsiaTheme="minorEastAsia" w:hAnsiTheme="minorHAnsi" w:cstheme="minorBidi"/>
          <w:b w:val="0"/>
          <w:bCs w:val="0"/>
          <w:color w:val="auto"/>
          <w:sz w:val="22"/>
          <w:szCs w:val="22"/>
        </w:rPr>
        <w:br/>
        <w:t>The project was inspired by analyzing the design structure and operational flow of reputed restaurant and hotel websites that offer food ordering and room service. Based on this analysis, a theme-driven, user-friendly, and modular application was created, focusing on simplicity, functionality, and future scalability.</w:t>
      </w:r>
    </w:p>
    <w:p w14:paraId="6590A8E0" w14:textId="4648345A" w:rsidR="0047706E" w:rsidRDefault="00000000">
      <w:pPr>
        <w:pStyle w:val="Heading1"/>
      </w:pPr>
      <w:r>
        <w:t>2. Project Inspiration and Background</w:t>
      </w:r>
    </w:p>
    <w:p w14:paraId="1A3357D5" w14:textId="1258A5FE" w:rsidR="00B021BA" w:rsidRPr="00B021BA" w:rsidRDefault="00B021BA" w:rsidP="00B021BA">
      <w:r w:rsidRPr="00B021BA">
        <w:t xml:space="preserve">The idea for </w:t>
      </w:r>
      <w:proofErr w:type="spellStart"/>
      <w:r w:rsidRPr="0015467C">
        <w:t>BiteMyRoll</w:t>
      </w:r>
      <w:proofErr w:type="spellEnd"/>
      <w:r w:rsidRPr="00B021BA">
        <w:t xml:space="preserve"> was born out of extensive research into the UI/UX and architecture of well-known restaurant and hotel websites. The goal was to understand how such systems allow users to browse menus, customize items, and place orders seamlessly. Drawing inspiration from these professional platforms, the project focused on delivering a simplified version tailored to serve as a standalone food ordering system that can later be scaled or integrated into larger ecosystems.</w:t>
      </w:r>
    </w:p>
    <w:p w14:paraId="79AB7756" w14:textId="77777777" w:rsidR="0047706E" w:rsidRDefault="00000000">
      <w:pPr>
        <w:pStyle w:val="Heading1"/>
      </w:pPr>
      <w:r>
        <w:t>3. Design and Frontend Structure</w:t>
      </w:r>
    </w:p>
    <w:p w14:paraId="420E068B" w14:textId="77777777" w:rsidR="0047706E" w:rsidRDefault="00000000">
      <w:r>
        <w:t>The project utilizes HTML templates rendered using Flask's Jinja2 templating engine. Pages include the home, menu, contact, about, drink menus, and detail views for each product. Static images for each roll and drink enhance the visual appeal and improve user interaction. The frontend emphasizes user experience with accessible navigation, smooth transitions, and form-based interactions.</w:t>
      </w:r>
    </w:p>
    <w:p w14:paraId="2F1DD658" w14:textId="77777777" w:rsidR="0047706E" w:rsidRDefault="00000000">
      <w:pPr>
        <w:pStyle w:val="Heading1"/>
      </w:pPr>
      <w:r>
        <w:t>4. Backend Architecture and Flask Routing</w:t>
      </w:r>
    </w:p>
    <w:p w14:paraId="26B4AB43" w14:textId="77777777" w:rsidR="0047706E" w:rsidRDefault="00000000">
      <w:r>
        <w:t>Flask is used as the web framework. Routes are defined for major functionalities such as '/menu', '/drinks', '/detail/&lt;type&gt;', '/cart', '/orders', etc. Each route corresponds to a specific operation and renders templates with appropriate dynamic data from the server.</w:t>
      </w:r>
    </w:p>
    <w:p w14:paraId="7C1AF324" w14:textId="77777777" w:rsidR="0047706E" w:rsidRDefault="00000000">
      <w:pPr>
        <w:pStyle w:val="Heading1"/>
      </w:pPr>
      <w:r>
        <w:t>5. Form Handling and Validation</w:t>
      </w:r>
    </w:p>
    <w:p w14:paraId="30EEA90F" w14:textId="77777777" w:rsidR="0047706E" w:rsidRDefault="00000000">
      <w:proofErr w:type="spellStart"/>
      <w:r>
        <w:t>WTForms</w:t>
      </w:r>
      <w:proofErr w:type="spellEnd"/>
      <w:r>
        <w:t xml:space="preserve"> is used for form handling. Separate forms are created for login, signup, password change, and order creation. Form classes are defined in `forms.py` and leverage validators for secure data entry.</w:t>
      </w:r>
    </w:p>
    <w:p w14:paraId="4ED87D63" w14:textId="77777777" w:rsidR="0047706E" w:rsidRDefault="00000000">
      <w:pPr>
        <w:pStyle w:val="Heading1"/>
      </w:pPr>
      <w:r>
        <w:t>6. Data Handling Without a Database</w:t>
      </w:r>
    </w:p>
    <w:p w14:paraId="624F301B" w14:textId="7622E45D" w:rsidR="0047706E" w:rsidRDefault="00000000">
      <w:r>
        <w:t xml:space="preserve">Currently, the app uses a Python dictionary (`database`) to simulate a backend database. Each user entry stores login info, cart contents, orders, and location. This structure is designed to be compatible with future database systems like </w:t>
      </w:r>
      <w:r w:rsidR="00D577F2">
        <w:t xml:space="preserve">SQLite or </w:t>
      </w:r>
      <w:r>
        <w:t>MySQL or PostgreSQL with minimal code refactoring.</w:t>
      </w:r>
    </w:p>
    <w:p w14:paraId="12F5604A" w14:textId="77777777" w:rsidR="0047706E" w:rsidRDefault="00000000">
      <w:pPr>
        <w:pStyle w:val="Heading1"/>
      </w:pPr>
      <w:r>
        <w:t>7. Session and Authentication</w:t>
      </w:r>
    </w:p>
    <w:p w14:paraId="6A7BC09C" w14:textId="77777777" w:rsidR="0047706E" w:rsidRDefault="00000000">
      <w:r>
        <w:t>Session management is handled using Flask's session object. Upon login/signup, user data is stored in session variables to personalize and secure user access throughout the app.</w:t>
      </w:r>
    </w:p>
    <w:p w14:paraId="289916B0" w14:textId="77777777" w:rsidR="0047706E" w:rsidRDefault="00000000">
      <w:pPr>
        <w:pStyle w:val="Heading1"/>
      </w:pPr>
      <w:r>
        <w:lastRenderedPageBreak/>
        <w:t>8. Cart and Order Management</w:t>
      </w:r>
    </w:p>
    <w:p w14:paraId="140814A3" w14:textId="77777777" w:rsidR="0047706E" w:rsidRDefault="00000000">
      <w:r>
        <w:t>Each item (roll or drink) can be added in different sizes. Items are stored per user session inside the dictionary. The '/cart' and '/checkout' routes manage the addition, update, and placement of orders, with order history maintained in the `orders` list per user.</w:t>
      </w:r>
    </w:p>
    <w:p w14:paraId="150C7B9F" w14:textId="77777777" w:rsidR="0047706E" w:rsidRDefault="00000000">
      <w:pPr>
        <w:pStyle w:val="Heading1"/>
      </w:pPr>
      <w:r>
        <w:t>9. Location and Delivery Handling</w:t>
      </w:r>
    </w:p>
    <w:p w14:paraId="1AEF4467" w14:textId="77777777" w:rsidR="0047706E" w:rsidRDefault="00000000">
      <w:r>
        <w:t>The app includes a location setting feature using GPS integration. This is stored in the `location` key of each user's entry in the dictionary and is designed to be expandable with real maps or delivery APIs.</w:t>
      </w:r>
    </w:p>
    <w:p w14:paraId="681FDB63" w14:textId="77777777" w:rsidR="0047706E" w:rsidRDefault="00000000">
      <w:pPr>
        <w:pStyle w:val="Heading1"/>
      </w:pPr>
      <w:r>
        <w:t>10. Routing Summary</w:t>
      </w:r>
    </w:p>
    <w:p w14:paraId="2930591B" w14:textId="77777777" w:rsidR="0047706E" w:rsidRDefault="00000000">
      <w:r>
        <w:t>• '/' and '/home': Home Page</w:t>
      </w:r>
    </w:p>
    <w:p w14:paraId="3ED7291D" w14:textId="77777777" w:rsidR="0047706E" w:rsidRDefault="00000000">
      <w:r>
        <w:t>• '/menu': Roll menu</w:t>
      </w:r>
    </w:p>
    <w:p w14:paraId="5F51223D" w14:textId="77777777" w:rsidR="0047706E" w:rsidRDefault="00000000">
      <w:r>
        <w:t>• '/drinks': Drinks menu</w:t>
      </w:r>
    </w:p>
    <w:p w14:paraId="469B5CCB" w14:textId="77777777" w:rsidR="0047706E" w:rsidRDefault="00000000">
      <w:r>
        <w:t>• '/detail/&lt;type&gt;': Individual roll detail page with quantity selection</w:t>
      </w:r>
    </w:p>
    <w:p w14:paraId="5143C165" w14:textId="77777777" w:rsidR="0047706E" w:rsidRDefault="00000000">
      <w:r>
        <w:t>• '/</w:t>
      </w:r>
      <w:proofErr w:type="spellStart"/>
      <w:r>
        <w:t>drinksDetail</w:t>
      </w:r>
      <w:proofErr w:type="spellEnd"/>
      <w:r>
        <w:t>/&lt;type&gt;': Similar page for beverages</w:t>
      </w:r>
    </w:p>
    <w:p w14:paraId="2F5F1DE1" w14:textId="77777777" w:rsidR="0047706E" w:rsidRDefault="00000000">
      <w:r>
        <w:t>• '/cart', '/orders', '/checkout': Order processing</w:t>
      </w:r>
    </w:p>
    <w:p w14:paraId="6F0A0093" w14:textId="77777777" w:rsidR="0047706E" w:rsidRDefault="00000000">
      <w:r>
        <w:t>• '/login', '/signup', '/logout': User session handling</w:t>
      </w:r>
    </w:p>
    <w:p w14:paraId="6DC4FE50" w14:textId="77777777" w:rsidR="0047706E" w:rsidRDefault="00000000">
      <w:r>
        <w:t>• '/</w:t>
      </w:r>
      <w:proofErr w:type="spellStart"/>
      <w:r>
        <w:t>set_location</w:t>
      </w:r>
      <w:proofErr w:type="spellEnd"/>
      <w:r>
        <w:t>': Stores delivery location via JSON</w:t>
      </w:r>
    </w:p>
    <w:p w14:paraId="395D2718" w14:textId="77777777" w:rsidR="0047706E" w:rsidRDefault="00000000">
      <w:pPr>
        <w:pStyle w:val="Heading1"/>
      </w:pPr>
      <w:r>
        <w:t>11. Readiness for Database Integration</w:t>
      </w:r>
    </w:p>
    <w:p w14:paraId="45B18A14" w14:textId="028F5207" w:rsidR="0047706E" w:rsidRDefault="00000000">
      <w:r>
        <w:t>The current dictionary schema uses keys like 'info', 'cart', 'orders', and 'location', mimicking relational tables. This allows for seamless migration to MySQL/SQL</w:t>
      </w:r>
      <w:r w:rsidR="00D577F2">
        <w:t>ite</w:t>
      </w:r>
      <w:r>
        <w:t xml:space="preserve">. Only the data access layer would need refactoring using </w:t>
      </w:r>
      <w:proofErr w:type="spellStart"/>
      <w:r>
        <w:t>SQLAlchemy</w:t>
      </w:r>
      <w:proofErr w:type="spellEnd"/>
      <w:r>
        <w:t xml:space="preserve"> or raw queries.</w:t>
      </w:r>
    </w:p>
    <w:p w14:paraId="470AEA3F" w14:textId="77777777" w:rsidR="0047706E" w:rsidRDefault="00000000">
      <w:pPr>
        <w:pStyle w:val="Heading1"/>
      </w:pPr>
      <w:r>
        <w:t>12. Challenges Faced</w:t>
      </w:r>
    </w:p>
    <w:p w14:paraId="08C94995" w14:textId="77777777" w:rsidR="0047706E" w:rsidRDefault="00000000">
      <w:r>
        <w:t>Key challenges included simulating persistent storage with dictionaries, managing form validations for multiple roll sizes, and dynamically rendering product details. Also, handling user sessions and redirection after login was carefully managed.</w:t>
      </w:r>
    </w:p>
    <w:p w14:paraId="2D1892AD" w14:textId="77777777" w:rsidR="0047706E" w:rsidRDefault="00000000">
      <w:pPr>
        <w:pStyle w:val="Heading1"/>
      </w:pPr>
      <w:r>
        <w:t>13. Future Scope</w:t>
      </w:r>
    </w:p>
    <w:p w14:paraId="22BFBD82" w14:textId="77777777" w:rsidR="0047706E" w:rsidRDefault="00000000">
      <w:r>
        <w:t>• Database integration</w:t>
      </w:r>
    </w:p>
    <w:p w14:paraId="30D5E2B8" w14:textId="77777777" w:rsidR="0047706E" w:rsidRDefault="00000000">
      <w:r>
        <w:t>• Admin panel for inventory and order management</w:t>
      </w:r>
    </w:p>
    <w:p w14:paraId="1867730E" w14:textId="77777777" w:rsidR="0047706E" w:rsidRDefault="00000000">
      <w:r>
        <w:t>• Payment gateway</w:t>
      </w:r>
    </w:p>
    <w:p w14:paraId="53B59B21" w14:textId="2549AC75" w:rsidR="0047706E" w:rsidRDefault="00000000">
      <w:r>
        <w:t xml:space="preserve">• </w:t>
      </w:r>
      <w:r w:rsidR="00D577F2" w:rsidRPr="00D577F2">
        <w:t xml:space="preserve">A more advanced and mobile-responsive Progressive Web App (PWA), improving upon </w:t>
      </w:r>
      <w:r w:rsidR="00D577F2">
        <w:t xml:space="preserve">  </w:t>
      </w:r>
      <w:r w:rsidR="00D577F2" w:rsidRPr="00D577F2">
        <w:t>the current implementation.</w:t>
      </w:r>
    </w:p>
    <w:p w14:paraId="790D1FEB" w14:textId="77777777" w:rsidR="0047706E" w:rsidRDefault="00000000">
      <w:r>
        <w:t>• Real-time delivery tracking</w:t>
      </w:r>
    </w:p>
    <w:p w14:paraId="2F7BF75D" w14:textId="1B9C243D" w:rsidR="00D577F2" w:rsidRDefault="00D577F2" w:rsidP="00D577F2">
      <w:pPr>
        <w:pStyle w:val="Heading1"/>
      </w:pPr>
      <w:r>
        <w:lastRenderedPageBreak/>
        <w:t>1</w:t>
      </w:r>
      <w:r w:rsidR="00B46B1B">
        <w:t>4</w:t>
      </w:r>
      <w:r>
        <w:t xml:space="preserve">. </w:t>
      </w:r>
      <w:r w:rsidRPr="00D577F2">
        <w:t>Data Flow and Code Walkthrough</w:t>
      </w:r>
    </w:p>
    <w:p w14:paraId="51D7B231" w14:textId="77AEE7AF" w:rsidR="00D577F2" w:rsidRDefault="00D577F2" w:rsidP="00D577F2">
      <w:r w:rsidRPr="00D577F2">
        <w:t>The application handles data internally using a global Python dictionary named database. This design simulates the structure of a relational database and is built in a way that can be migrated easily to systems like MySQL or SQL</w:t>
      </w:r>
      <w:r>
        <w:t>ite</w:t>
      </w:r>
      <w:r w:rsidRPr="00D577F2">
        <w:t>.</w:t>
      </w:r>
    </w:p>
    <w:p w14:paraId="39BACFF5" w14:textId="77777777" w:rsidR="0015467C" w:rsidRPr="00320CB2" w:rsidRDefault="0015467C" w:rsidP="00D577F2">
      <w:pPr>
        <w:rPr>
          <w:sz w:val="16"/>
          <w:szCs w:val="16"/>
        </w:rPr>
      </w:pPr>
    </w:p>
    <w:p w14:paraId="3DC2A88E" w14:textId="38E47FAD" w:rsidR="00D577F2" w:rsidRPr="0015467C" w:rsidRDefault="00D577F2" w:rsidP="00D577F2">
      <w:pPr>
        <w:pStyle w:val="ListParagraph"/>
        <w:numPr>
          <w:ilvl w:val="0"/>
          <w:numId w:val="11"/>
        </w:numPr>
        <w:rPr>
          <w:sz w:val="24"/>
          <w:szCs w:val="24"/>
          <w:u w:val="single"/>
        </w:rPr>
      </w:pPr>
      <w:r w:rsidRPr="0015467C">
        <w:rPr>
          <w:sz w:val="24"/>
          <w:szCs w:val="24"/>
          <w:u w:val="single"/>
        </w:rPr>
        <w:t>Simulated Data Structure</w:t>
      </w:r>
    </w:p>
    <w:p w14:paraId="1543AAAD" w14:textId="43469517" w:rsidR="00D577F2" w:rsidRDefault="00D577F2" w:rsidP="00D577F2">
      <w:pPr>
        <w:pStyle w:val="ListParagraph"/>
      </w:pPr>
      <w:r w:rsidRPr="00D577F2">
        <w:t>The following dictionary simulates a database entry for a user:</w:t>
      </w:r>
    </w:p>
    <w:p w14:paraId="086C9671" w14:textId="77777777" w:rsidR="0015467C" w:rsidRDefault="0015467C" w:rsidP="00D577F2">
      <w:pPr>
        <w:pStyle w:val="ListParagraph"/>
      </w:pPr>
    </w:p>
    <w:p w14:paraId="05907F7E"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database[</w:t>
      </w:r>
      <w:proofErr w:type="spellStart"/>
      <w:r w:rsidRPr="0015467C">
        <w:rPr>
          <w:rFonts w:ascii="Courier New" w:hAnsi="Courier New" w:cs="Courier New"/>
        </w:rPr>
        <w:t>user_email</w:t>
      </w:r>
      <w:proofErr w:type="spellEnd"/>
      <w:r w:rsidRPr="0015467C">
        <w:rPr>
          <w:rFonts w:ascii="Courier New" w:hAnsi="Courier New" w:cs="Courier New"/>
        </w:rPr>
        <w:t>] = {</w:t>
      </w:r>
    </w:p>
    <w:p w14:paraId="1377C07F"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'info': </w:t>
      </w:r>
      <w:proofErr w:type="spellStart"/>
      <w:r w:rsidRPr="0015467C">
        <w:rPr>
          <w:rFonts w:ascii="Courier New" w:hAnsi="Courier New" w:cs="Courier New"/>
        </w:rPr>
        <w:t>user_info</w:t>
      </w:r>
      <w:proofErr w:type="spellEnd"/>
      <w:r w:rsidRPr="0015467C">
        <w:rPr>
          <w:rFonts w:ascii="Courier New" w:hAnsi="Courier New" w:cs="Courier New"/>
        </w:rPr>
        <w:t>,</w:t>
      </w:r>
    </w:p>
    <w:p w14:paraId="742072B1"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'cart': {},</w:t>
      </w:r>
    </w:p>
    <w:p w14:paraId="1BDCF719"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'orders': [],</w:t>
      </w:r>
    </w:p>
    <w:p w14:paraId="07004B3C"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w:t>
      </w:r>
      <w:proofErr w:type="spellStart"/>
      <w:r w:rsidRPr="0015467C">
        <w:rPr>
          <w:rFonts w:ascii="Courier New" w:hAnsi="Courier New" w:cs="Courier New"/>
        </w:rPr>
        <w:t>visited_drinks</w:t>
      </w:r>
      <w:proofErr w:type="spellEnd"/>
      <w:r w:rsidRPr="0015467C">
        <w:rPr>
          <w:rFonts w:ascii="Courier New" w:hAnsi="Courier New" w:cs="Courier New"/>
        </w:rPr>
        <w:t>': False,</w:t>
      </w:r>
    </w:p>
    <w:p w14:paraId="3152E569" w14:textId="77777777"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'location': ''</w:t>
      </w:r>
    </w:p>
    <w:p w14:paraId="689C8E8C" w14:textId="5437B1DA" w:rsidR="00D577F2" w:rsidRPr="0015467C" w:rsidRDefault="00D577F2"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w:t>
      </w:r>
    </w:p>
    <w:p w14:paraId="40FFC09D" w14:textId="77777777" w:rsidR="0015467C" w:rsidRDefault="0015467C" w:rsidP="0015467C">
      <w:pPr>
        <w:pStyle w:val="ListParagraph"/>
      </w:pPr>
    </w:p>
    <w:p w14:paraId="130F1921" w14:textId="77777777" w:rsidR="0015467C" w:rsidRPr="0015467C" w:rsidRDefault="0015467C" w:rsidP="0015467C">
      <w:pPr>
        <w:pStyle w:val="ListParagraph"/>
        <w:numPr>
          <w:ilvl w:val="0"/>
          <w:numId w:val="12"/>
        </w:numPr>
        <w:rPr>
          <w:lang w:val="en-IN"/>
        </w:rPr>
      </w:pPr>
      <w:r w:rsidRPr="0015467C">
        <w:rPr>
          <w:lang w:val="en-IN"/>
        </w:rPr>
        <w:t>info: Contains user credentials and personal data.</w:t>
      </w:r>
    </w:p>
    <w:p w14:paraId="4543BA04" w14:textId="77777777" w:rsidR="0015467C" w:rsidRPr="0015467C" w:rsidRDefault="0015467C" w:rsidP="0015467C">
      <w:pPr>
        <w:pStyle w:val="ListParagraph"/>
        <w:numPr>
          <w:ilvl w:val="0"/>
          <w:numId w:val="12"/>
        </w:numPr>
        <w:rPr>
          <w:lang w:val="en-IN"/>
        </w:rPr>
      </w:pPr>
      <w:r w:rsidRPr="0015467C">
        <w:rPr>
          <w:lang w:val="en-IN"/>
        </w:rPr>
        <w:t>cart: Holds all items the user adds to their cart.</w:t>
      </w:r>
    </w:p>
    <w:p w14:paraId="5243F9AD" w14:textId="77777777" w:rsidR="0015467C" w:rsidRPr="0015467C" w:rsidRDefault="0015467C" w:rsidP="0015467C">
      <w:pPr>
        <w:pStyle w:val="ListParagraph"/>
        <w:numPr>
          <w:ilvl w:val="0"/>
          <w:numId w:val="12"/>
        </w:numPr>
        <w:rPr>
          <w:lang w:val="en-IN"/>
        </w:rPr>
      </w:pPr>
      <w:r w:rsidRPr="0015467C">
        <w:rPr>
          <w:lang w:val="en-IN"/>
        </w:rPr>
        <w:t>orders: List of all completed purchases.</w:t>
      </w:r>
    </w:p>
    <w:p w14:paraId="14CE53F7" w14:textId="77777777" w:rsidR="0015467C" w:rsidRPr="0015467C" w:rsidRDefault="0015467C" w:rsidP="0015467C">
      <w:pPr>
        <w:pStyle w:val="ListParagraph"/>
        <w:numPr>
          <w:ilvl w:val="0"/>
          <w:numId w:val="12"/>
        </w:numPr>
        <w:rPr>
          <w:lang w:val="en-IN"/>
        </w:rPr>
      </w:pPr>
      <w:proofErr w:type="spellStart"/>
      <w:r w:rsidRPr="0015467C">
        <w:rPr>
          <w:lang w:val="en-IN"/>
        </w:rPr>
        <w:t>visited_drinks</w:t>
      </w:r>
      <w:proofErr w:type="spellEnd"/>
      <w:r w:rsidRPr="0015467C">
        <w:rPr>
          <w:lang w:val="en-IN"/>
        </w:rPr>
        <w:t>: Tracks whether the drinks menu was accessed (used for dynamic UI).</w:t>
      </w:r>
    </w:p>
    <w:p w14:paraId="4A77F6B5" w14:textId="77777777" w:rsidR="0015467C" w:rsidRPr="0015467C" w:rsidRDefault="0015467C" w:rsidP="0015467C">
      <w:pPr>
        <w:pStyle w:val="ListParagraph"/>
        <w:numPr>
          <w:ilvl w:val="0"/>
          <w:numId w:val="12"/>
        </w:numPr>
        <w:rPr>
          <w:lang w:val="en-IN"/>
        </w:rPr>
      </w:pPr>
      <w:r w:rsidRPr="0015467C">
        <w:rPr>
          <w:lang w:val="en-IN"/>
        </w:rPr>
        <w:t>location: Stores the delivery location set by the user.</w:t>
      </w:r>
    </w:p>
    <w:p w14:paraId="004D0DF6" w14:textId="77777777" w:rsidR="0015467C" w:rsidRDefault="0015467C" w:rsidP="00D577F2">
      <w:pPr>
        <w:pStyle w:val="ListParagraph"/>
      </w:pPr>
    </w:p>
    <w:p w14:paraId="0628117E" w14:textId="77777777" w:rsidR="0015467C" w:rsidRDefault="0015467C" w:rsidP="00D577F2">
      <w:pPr>
        <w:pStyle w:val="ListParagraph"/>
      </w:pPr>
    </w:p>
    <w:p w14:paraId="6EDC499B" w14:textId="7B554040" w:rsidR="00D577F2" w:rsidRPr="0015467C" w:rsidRDefault="00D577F2" w:rsidP="00D577F2">
      <w:pPr>
        <w:pStyle w:val="ListParagraph"/>
        <w:numPr>
          <w:ilvl w:val="0"/>
          <w:numId w:val="11"/>
        </w:numPr>
        <w:rPr>
          <w:sz w:val="24"/>
          <w:szCs w:val="24"/>
          <w:u w:val="single"/>
        </w:rPr>
      </w:pPr>
      <w:r w:rsidRPr="0015467C">
        <w:rPr>
          <w:sz w:val="24"/>
          <w:szCs w:val="24"/>
          <w:u w:val="single"/>
        </w:rPr>
        <w:t>Adding Items to Cart</w:t>
      </w:r>
    </w:p>
    <w:p w14:paraId="0D60C7AD" w14:textId="29F4B7A7" w:rsidR="0015467C" w:rsidRDefault="0015467C" w:rsidP="0015467C">
      <w:pPr>
        <w:pStyle w:val="ListParagraph"/>
      </w:pPr>
      <w:r w:rsidRPr="0015467C">
        <w:t>When the user submits a form from the roll detail page (/detail/&lt;type&gt;), the following code stores the selected items:</w:t>
      </w:r>
    </w:p>
    <w:p w14:paraId="035C2C80" w14:textId="77777777" w:rsidR="0015467C" w:rsidRPr="0015467C" w:rsidRDefault="0015467C" w:rsidP="0015467C">
      <w:pPr>
        <w:pStyle w:val="ListParagraph"/>
        <w:rPr>
          <w:rFonts w:ascii="Courier New" w:hAnsi="Courier New" w:cs="Courier New"/>
        </w:rPr>
      </w:pPr>
    </w:p>
    <w:p w14:paraId="4B964A7A"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database[</w:t>
      </w:r>
      <w:proofErr w:type="spellStart"/>
      <w:r w:rsidRPr="0015467C">
        <w:rPr>
          <w:rFonts w:ascii="Courier New" w:hAnsi="Courier New" w:cs="Courier New"/>
        </w:rPr>
        <w:t>session.get</w:t>
      </w:r>
      <w:proofErr w:type="spellEnd"/>
      <w:r w:rsidRPr="0015467C">
        <w:rPr>
          <w:rFonts w:ascii="Courier New" w:hAnsi="Courier New" w:cs="Courier New"/>
        </w:rPr>
        <w:t>("</w:t>
      </w:r>
      <w:proofErr w:type="spellStart"/>
      <w:r w:rsidRPr="0015467C">
        <w:rPr>
          <w:rFonts w:ascii="Courier New" w:hAnsi="Courier New" w:cs="Courier New"/>
        </w:rPr>
        <w:t>User_email</w:t>
      </w:r>
      <w:proofErr w:type="spellEnd"/>
      <w:r w:rsidRPr="0015467C">
        <w:rPr>
          <w:rFonts w:ascii="Courier New" w:hAnsi="Courier New" w:cs="Courier New"/>
        </w:rPr>
        <w:t>")]['cart'][</w:t>
      </w:r>
      <w:proofErr w:type="spellStart"/>
      <w:r w:rsidRPr="0015467C">
        <w:rPr>
          <w:rFonts w:ascii="Courier New" w:hAnsi="Courier New" w:cs="Courier New"/>
        </w:rPr>
        <w:t>type.strip</w:t>
      </w:r>
      <w:proofErr w:type="spellEnd"/>
      <w:r w:rsidRPr="0015467C">
        <w:rPr>
          <w:rFonts w:ascii="Courier New" w:hAnsi="Courier New" w:cs="Courier New"/>
        </w:rPr>
        <w:t>()] = {</w:t>
      </w:r>
    </w:p>
    <w:p w14:paraId="5FB3FD30"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'name': roll['name'],</w:t>
      </w:r>
    </w:p>
    <w:p w14:paraId="17051699"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'size': qty,</w:t>
      </w:r>
    </w:p>
    <w:p w14:paraId="39409E3C"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'note': </w:t>
      </w:r>
      <w:proofErr w:type="spellStart"/>
      <w:r w:rsidRPr="0015467C">
        <w:rPr>
          <w:rFonts w:ascii="Courier New" w:hAnsi="Courier New" w:cs="Courier New"/>
        </w:rPr>
        <w:t>form.note.data</w:t>
      </w:r>
      <w:proofErr w:type="spellEnd"/>
    </w:p>
    <w:p w14:paraId="42E85B49" w14:textId="7F03358A"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w:t>
      </w:r>
    </w:p>
    <w:p w14:paraId="34F65245" w14:textId="77777777" w:rsidR="0015467C" w:rsidRPr="0015467C" w:rsidRDefault="0015467C" w:rsidP="0015467C">
      <w:pPr>
        <w:pStyle w:val="ListParagraph"/>
      </w:pPr>
    </w:p>
    <w:p w14:paraId="19C99CD1" w14:textId="7447BE2D" w:rsidR="0015467C" w:rsidRDefault="0015467C" w:rsidP="00B46B1B">
      <w:pPr>
        <w:pStyle w:val="ListParagraph"/>
        <w:numPr>
          <w:ilvl w:val="0"/>
          <w:numId w:val="15"/>
        </w:numPr>
      </w:pPr>
      <w:r w:rsidRPr="0015467C">
        <w:t>This structure allows users to order different sizes with custom notes.</w:t>
      </w:r>
    </w:p>
    <w:p w14:paraId="3C48BE99" w14:textId="77777777" w:rsidR="0015467C" w:rsidRDefault="0015467C" w:rsidP="0015467C">
      <w:pPr>
        <w:pStyle w:val="ListParagraph"/>
      </w:pPr>
    </w:p>
    <w:p w14:paraId="11E6FB76" w14:textId="77777777" w:rsidR="0015467C" w:rsidRDefault="0015467C" w:rsidP="0015467C">
      <w:pPr>
        <w:pStyle w:val="ListParagraph"/>
      </w:pPr>
    </w:p>
    <w:p w14:paraId="4CAD6BD5" w14:textId="1A749DEC" w:rsidR="00D577F2" w:rsidRDefault="00D577F2" w:rsidP="00D577F2">
      <w:pPr>
        <w:pStyle w:val="ListParagraph"/>
        <w:numPr>
          <w:ilvl w:val="0"/>
          <w:numId w:val="11"/>
        </w:numPr>
        <w:rPr>
          <w:sz w:val="24"/>
          <w:szCs w:val="24"/>
          <w:u w:val="single"/>
        </w:rPr>
      </w:pPr>
      <w:r w:rsidRPr="0015467C">
        <w:rPr>
          <w:sz w:val="24"/>
          <w:szCs w:val="24"/>
          <w:u w:val="single"/>
        </w:rPr>
        <w:t>Checkout and Order Placement</w:t>
      </w:r>
    </w:p>
    <w:p w14:paraId="53F1DC47" w14:textId="6F1D8F2E" w:rsidR="0015467C" w:rsidRDefault="0015467C" w:rsidP="0015467C">
      <w:pPr>
        <w:pStyle w:val="ListParagraph"/>
      </w:pPr>
      <w:r w:rsidRPr="0015467C">
        <w:t>During checkout, all items in the cart are copied into a new order entry, timestamped, and stored:</w:t>
      </w:r>
    </w:p>
    <w:p w14:paraId="19B460B0" w14:textId="77777777" w:rsidR="0015467C" w:rsidRDefault="0015467C" w:rsidP="0015467C">
      <w:pPr>
        <w:pStyle w:val="ListParagraph"/>
      </w:pPr>
    </w:p>
    <w:p w14:paraId="4B9435DA"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proofErr w:type="spellStart"/>
      <w:r w:rsidRPr="0015467C">
        <w:rPr>
          <w:rFonts w:ascii="Courier New" w:hAnsi="Courier New" w:cs="Courier New"/>
        </w:rPr>
        <w:t>order_data</w:t>
      </w:r>
      <w:proofErr w:type="spellEnd"/>
      <w:r w:rsidRPr="0015467C">
        <w:rPr>
          <w:rFonts w:ascii="Courier New" w:hAnsi="Courier New" w:cs="Courier New"/>
        </w:rPr>
        <w:t xml:space="preserve"> = {</w:t>
      </w:r>
    </w:p>
    <w:p w14:paraId="0FE2CA62"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'items': database[</w:t>
      </w:r>
      <w:proofErr w:type="spellStart"/>
      <w:r w:rsidRPr="0015467C">
        <w:rPr>
          <w:rFonts w:ascii="Courier New" w:hAnsi="Courier New" w:cs="Courier New"/>
        </w:rPr>
        <w:t>session.get</w:t>
      </w:r>
      <w:proofErr w:type="spellEnd"/>
      <w:r w:rsidRPr="0015467C">
        <w:rPr>
          <w:rFonts w:ascii="Courier New" w:hAnsi="Courier New" w:cs="Courier New"/>
        </w:rPr>
        <w:t>("</w:t>
      </w:r>
      <w:proofErr w:type="spellStart"/>
      <w:r w:rsidRPr="0015467C">
        <w:rPr>
          <w:rFonts w:ascii="Courier New" w:hAnsi="Courier New" w:cs="Courier New"/>
        </w:rPr>
        <w:t>User_email</w:t>
      </w:r>
      <w:proofErr w:type="spellEnd"/>
      <w:r w:rsidRPr="0015467C">
        <w:rPr>
          <w:rFonts w:ascii="Courier New" w:hAnsi="Courier New" w:cs="Courier New"/>
        </w:rPr>
        <w:t>")]['cart'].copy(),</w:t>
      </w:r>
    </w:p>
    <w:p w14:paraId="0A7AD172"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'total': total,</w:t>
      </w:r>
    </w:p>
    <w:p w14:paraId="24C1AC9A"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 xml:space="preserve">    'timestamp': </w:t>
      </w:r>
      <w:proofErr w:type="spellStart"/>
      <w:r w:rsidRPr="0015467C">
        <w:rPr>
          <w:rFonts w:ascii="Courier New" w:hAnsi="Courier New" w:cs="Courier New"/>
        </w:rPr>
        <w:t>datetime.now</w:t>
      </w:r>
      <w:proofErr w:type="spellEnd"/>
      <w:r w:rsidRPr="0015467C">
        <w:rPr>
          <w:rFonts w:ascii="Courier New" w:hAnsi="Courier New" w:cs="Courier New"/>
        </w:rPr>
        <w:t>(),</w:t>
      </w:r>
    </w:p>
    <w:p w14:paraId="35074D8A"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w:t>
      </w:r>
    </w:p>
    <w:p w14:paraId="74366672" w14:textId="7777777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database[</w:t>
      </w:r>
      <w:proofErr w:type="spellStart"/>
      <w:r w:rsidRPr="0015467C">
        <w:rPr>
          <w:rFonts w:ascii="Courier New" w:hAnsi="Courier New" w:cs="Courier New"/>
        </w:rPr>
        <w:t>session.get</w:t>
      </w:r>
      <w:proofErr w:type="spellEnd"/>
      <w:r w:rsidRPr="0015467C">
        <w:rPr>
          <w:rFonts w:ascii="Courier New" w:hAnsi="Courier New" w:cs="Courier New"/>
        </w:rPr>
        <w:t>("</w:t>
      </w:r>
      <w:proofErr w:type="spellStart"/>
      <w:r w:rsidRPr="0015467C">
        <w:rPr>
          <w:rFonts w:ascii="Courier New" w:hAnsi="Courier New" w:cs="Courier New"/>
        </w:rPr>
        <w:t>User_email</w:t>
      </w:r>
      <w:proofErr w:type="spellEnd"/>
      <w:r w:rsidRPr="0015467C">
        <w:rPr>
          <w:rFonts w:ascii="Courier New" w:hAnsi="Courier New" w:cs="Courier New"/>
        </w:rPr>
        <w:t>")]['orders'].append(</w:t>
      </w:r>
      <w:proofErr w:type="spellStart"/>
      <w:r w:rsidRPr="0015467C">
        <w:rPr>
          <w:rFonts w:ascii="Courier New" w:hAnsi="Courier New" w:cs="Courier New"/>
        </w:rPr>
        <w:t>order_data</w:t>
      </w:r>
      <w:proofErr w:type="spellEnd"/>
      <w:r w:rsidRPr="0015467C">
        <w:rPr>
          <w:rFonts w:ascii="Courier New" w:hAnsi="Courier New" w:cs="Courier New"/>
        </w:rPr>
        <w:t>)</w:t>
      </w:r>
    </w:p>
    <w:p w14:paraId="45B5B3CA" w14:textId="66050FE9"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r w:rsidRPr="0015467C">
        <w:rPr>
          <w:rFonts w:ascii="Courier New" w:hAnsi="Courier New" w:cs="Courier New"/>
        </w:rPr>
        <w:t>database[</w:t>
      </w:r>
      <w:proofErr w:type="spellStart"/>
      <w:r w:rsidRPr="0015467C">
        <w:rPr>
          <w:rFonts w:ascii="Courier New" w:hAnsi="Courier New" w:cs="Courier New"/>
        </w:rPr>
        <w:t>session.get</w:t>
      </w:r>
      <w:proofErr w:type="spellEnd"/>
      <w:r w:rsidRPr="0015467C">
        <w:rPr>
          <w:rFonts w:ascii="Courier New" w:hAnsi="Courier New" w:cs="Courier New"/>
        </w:rPr>
        <w:t>("</w:t>
      </w:r>
      <w:proofErr w:type="spellStart"/>
      <w:r w:rsidRPr="0015467C">
        <w:rPr>
          <w:rFonts w:ascii="Courier New" w:hAnsi="Courier New" w:cs="Courier New"/>
        </w:rPr>
        <w:t>User_email</w:t>
      </w:r>
      <w:proofErr w:type="spellEnd"/>
      <w:r w:rsidRPr="0015467C">
        <w:rPr>
          <w:rFonts w:ascii="Courier New" w:hAnsi="Courier New" w:cs="Courier New"/>
        </w:rPr>
        <w:t>")]['cart'].clear()</w:t>
      </w:r>
    </w:p>
    <w:p w14:paraId="3F637263" w14:textId="77777777" w:rsidR="0015467C" w:rsidRDefault="0015467C" w:rsidP="0015467C">
      <w:pPr>
        <w:pStyle w:val="ListParagraph"/>
      </w:pPr>
    </w:p>
    <w:p w14:paraId="072D671F" w14:textId="77777777" w:rsidR="0015467C" w:rsidRPr="0015467C" w:rsidRDefault="0015467C" w:rsidP="00B46B1B">
      <w:pPr>
        <w:pStyle w:val="ListParagraph"/>
        <w:numPr>
          <w:ilvl w:val="0"/>
          <w:numId w:val="15"/>
        </w:numPr>
        <w:rPr>
          <w:lang w:val="en-IN"/>
        </w:rPr>
      </w:pPr>
      <w:r w:rsidRPr="0015467C">
        <w:rPr>
          <w:lang w:val="en-IN"/>
        </w:rPr>
        <w:t>This ensures the user’s order history is retained and the cart is emptied after placement.</w:t>
      </w:r>
    </w:p>
    <w:p w14:paraId="4CA11A75" w14:textId="77777777" w:rsidR="0015467C" w:rsidRPr="0015467C" w:rsidRDefault="0015467C" w:rsidP="0015467C">
      <w:pPr>
        <w:pStyle w:val="ListParagraph"/>
      </w:pPr>
    </w:p>
    <w:p w14:paraId="58C9FB12" w14:textId="1557C6CE" w:rsidR="00D577F2" w:rsidRDefault="00D577F2" w:rsidP="00D577F2">
      <w:pPr>
        <w:pStyle w:val="ListParagraph"/>
        <w:numPr>
          <w:ilvl w:val="0"/>
          <w:numId w:val="11"/>
        </w:numPr>
        <w:rPr>
          <w:sz w:val="24"/>
          <w:szCs w:val="24"/>
          <w:u w:val="single"/>
        </w:rPr>
      </w:pPr>
      <w:r w:rsidRPr="0015467C">
        <w:rPr>
          <w:sz w:val="24"/>
          <w:szCs w:val="24"/>
          <w:u w:val="single"/>
        </w:rPr>
        <w:t>Accessing Orders</w:t>
      </w:r>
    </w:p>
    <w:p w14:paraId="2D21F65E" w14:textId="60B07CE1" w:rsidR="0015467C" w:rsidRDefault="0015467C" w:rsidP="0015467C">
      <w:pPr>
        <w:pStyle w:val="ListParagraph"/>
      </w:pPr>
      <w:r w:rsidRPr="0015467C">
        <w:t>To show past orders on the /orders route, the app retrieves the list like this:</w:t>
      </w:r>
    </w:p>
    <w:p w14:paraId="68F8AC23" w14:textId="77777777" w:rsidR="0015467C" w:rsidRDefault="0015467C" w:rsidP="0015467C">
      <w:pPr>
        <w:pStyle w:val="ListParagraph"/>
      </w:pPr>
    </w:p>
    <w:p w14:paraId="0A87A77D" w14:textId="6591B3C7" w:rsidR="0015467C" w:rsidRPr="0015467C" w:rsidRDefault="0015467C" w:rsidP="002752E3">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rPr>
      </w:pPr>
      <w:proofErr w:type="spellStart"/>
      <w:r w:rsidRPr="0015467C">
        <w:rPr>
          <w:rFonts w:ascii="Courier New" w:hAnsi="Courier New" w:cs="Courier New"/>
        </w:rPr>
        <w:t>user_orders</w:t>
      </w:r>
      <w:proofErr w:type="spellEnd"/>
      <w:r w:rsidRPr="0015467C">
        <w:rPr>
          <w:rFonts w:ascii="Courier New" w:hAnsi="Courier New" w:cs="Courier New"/>
        </w:rPr>
        <w:t xml:space="preserve"> = </w:t>
      </w:r>
      <w:proofErr w:type="spellStart"/>
      <w:r w:rsidRPr="0015467C">
        <w:rPr>
          <w:rFonts w:ascii="Courier New" w:hAnsi="Courier New" w:cs="Courier New"/>
        </w:rPr>
        <w:t>database.get</w:t>
      </w:r>
      <w:proofErr w:type="spellEnd"/>
      <w:r w:rsidRPr="0015467C">
        <w:rPr>
          <w:rFonts w:ascii="Courier New" w:hAnsi="Courier New" w:cs="Courier New"/>
        </w:rPr>
        <w:t>(email, {}).get('orders', [])</w:t>
      </w:r>
    </w:p>
    <w:p w14:paraId="79D2B6F9" w14:textId="77777777" w:rsidR="0015467C" w:rsidRDefault="0015467C" w:rsidP="0015467C">
      <w:pPr>
        <w:pStyle w:val="ListParagraph"/>
      </w:pPr>
    </w:p>
    <w:p w14:paraId="328DE9B4" w14:textId="77777777" w:rsidR="0015467C" w:rsidRPr="0015467C" w:rsidRDefault="0015467C" w:rsidP="00B46B1B">
      <w:pPr>
        <w:pStyle w:val="ListParagraph"/>
        <w:numPr>
          <w:ilvl w:val="0"/>
          <w:numId w:val="15"/>
        </w:numPr>
        <w:rPr>
          <w:lang w:val="en-IN"/>
        </w:rPr>
      </w:pPr>
      <w:r w:rsidRPr="0015467C">
        <w:rPr>
          <w:lang w:val="en-IN"/>
        </w:rPr>
        <w:t>This provides a safe way to access user-specific data without throwing errors if missing.</w:t>
      </w:r>
    </w:p>
    <w:p w14:paraId="309AC381" w14:textId="77777777" w:rsidR="0015467C" w:rsidRDefault="0015467C" w:rsidP="0015467C">
      <w:pPr>
        <w:pStyle w:val="ListParagraph"/>
      </w:pPr>
    </w:p>
    <w:p w14:paraId="5B5E94E1" w14:textId="77777777" w:rsidR="00B46B1B" w:rsidRDefault="00B46B1B" w:rsidP="0015467C">
      <w:pPr>
        <w:pStyle w:val="ListParagraph"/>
      </w:pPr>
    </w:p>
    <w:p w14:paraId="6105C157" w14:textId="77777777" w:rsidR="00B46B1B" w:rsidRPr="0015467C" w:rsidRDefault="00B46B1B" w:rsidP="0015467C">
      <w:pPr>
        <w:pStyle w:val="ListParagraph"/>
      </w:pPr>
    </w:p>
    <w:p w14:paraId="00E4256F" w14:textId="6C2FB0FE" w:rsidR="00B46B1B" w:rsidRDefault="00B46B1B" w:rsidP="00B46B1B">
      <w:pPr>
        <w:pStyle w:val="Heading1"/>
        <w:rPr>
          <w:lang w:val="en-IN"/>
        </w:rPr>
      </w:pPr>
      <w:r>
        <w:t xml:space="preserve">15. </w:t>
      </w:r>
      <w:r w:rsidRPr="00B46B1B">
        <w:rPr>
          <w:lang w:val="en-IN"/>
        </w:rPr>
        <w:t>ROUTE BREAKDOWN</w:t>
      </w:r>
    </w:p>
    <w:p w14:paraId="026DF3B2" w14:textId="77777777" w:rsidR="00B46B1B" w:rsidRPr="00B46B1B" w:rsidRDefault="00B46B1B" w:rsidP="00B46B1B">
      <w:pPr>
        <w:rPr>
          <w:lang w:val="en-IN"/>
        </w:rPr>
      </w:pPr>
    </w:p>
    <w:p w14:paraId="24DF6998" w14:textId="5AF64294" w:rsidR="00B46B1B" w:rsidRDefault="00B46B1B" w:rsidP="00B46B1B">
      <w:pPr>
        <w:pStyle w:val="ListParagraph"/>
        <w:numPr>
          <w:ilvl w:val="0"/>
          <w:numId w:val="13"/>
        </w:numPr>
      </w:pPr>
      <w:r w:rsidRPr="00B46B1B">
        <w:t>/menu and /drinks</w:t>
      </w:r>
    </w:p>
    <w:p w14:paraId="1DF70700" w14:textId="12963BC5" w:rsidR="00B46B1B" w:rsidRDefault="00B46B1B" w:rsidP="00B46B1B">
      <w:pPr>
        <w:pStyle w:val="ListParagraph"/>
      </w:pPr>
      <w:r w:rsidRPr="00B46B1B">
        <w:t xml:space="preserve">These routes render the </w:t>
      </w:r>
      <w:r w:rsidRPr="00B46B1B">
        <w:rPr>
          <w:b/>
          <w:bCs/>
        </w:rPr>
        <w:t>roll</w:t>
      </w:r>
      <w:r w:rsidRPr="00B46B1B">
        <w:t xml:space="preserve"> and </w:t>
      </w:r>
      <w:r w:rsidRPr="00B46B1B">
        <w:rPr>
          <w:b/>
          <w:bCs/>
        </w:rPr>
        <w:t>drink menus</w:t>
      </w:r>
      <w:r w:rsidRPr="00B46B1B">
        <w:t xml:space="preserve"> respectively:</w:t>
      </w:r>
    </w:p>
    <w:p w14:paraId="3CA5B3CF" w14:textId="77777777" w:rsidR="00B46B1B" w:rsidRDefault="00B46B1B" w:rsidP="00B46B1B">
      <w:pPr>
        <w:pStyle w:val="ListParagraph"/>
      </w:pPr>
    </w:p>
    <w:p w14:paraId="51EC6852" w14:textId="77777777" w:rsid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pPr>
      <w:r>
        <w:t>@app.route('/menu')</w:t>
      </w:r>
    </w:p>
    <w:p w14:paraId="7CD4A540" w14:textId="756AE721" w:rsid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pPr>
      <w:r>
        <w:t>@app.route('/drinks')</w:t>
      </w:r>
    </w:p>
    <w:p w14:paraId="105B99FF" w14:textId="77777777" w:rsidR="00B46B1B" w:rsidRDefault="00B46B1B" w:rsidP="00B46B1B">
      <w:pPr>
        <w:pStyle w:val="ListParagraph"/>
      </w:pPr>
    </w:p>
    <w:p w14:paraId="7B661D9B" w14:textId="6A273FAA" w:rsidR="00B46B1B" w:rsidRPr="00B46B1B" w:rsidRDefault="00B46B1B" w:rsidP="00B46B1B">
      <w:pPr>
        <w:pStyle w:val="ListParagraph"/>
        <w:numPr>
          <w:ilvl w:val="0"/>
          <w:numId w:val="14"/>
        </w:numPr>
        <w:rPr>
          <w:lang w:val="en-IN"/>
        </w:rPr>
      </w:pPr>
      <w:r w:rsidRPr="00B46B1B">
        <w:rPr>
          <w:b/>
          <w:bCs/>
          <w:lang w:val="en-IN"/>
        </w:rPr>
        <w:t>Purpose</w:t>
      </w:r>
      <w:r w:rsidRPr="00B46B1B">
        <w:rPr>
          <w:lang w:val="en-IN"/>
        </w:rPr>
        <w:t>: Show available food and drink options.</w:t>
      </w:r>
    </w:p>
    <w:p w14:paraId="178AB474" w14:textId="18D69E30" w:rsidR="00B46B1B" w:rsidRPr="00B46B1B" w:rsidRDefault="00B46B1B" w:rsidP="00B46B1B">
      <w:pPr>
        <w:pStyle w:val="ListParagraph"/>
        <w:numPr>
          <w:ilvl w:val="0"/>
          <w:numId w:val="14"/>
        </w:numPr>
        <w:rPr>
          <w:lang w:val="en-IN"/>
        </w:rPr>
      </w:pPr>
      <w:r w:rsidRPr="00B46B1B">
        <w:rPr>
          <w:b/>
          <w:bCs/>
          <w:lang w:val="en-IN"/>
        </w:rPr>
        <w:t>Data passed</w:t>
      </w:r>
      <w:r w:rsidRPr="00B46B1B">
        <w:rPr>
          <w:lang w:val="en-IN"/>
        </w:rPr>
        <w:t>: ROLLS_DATA, BEVERAGE_DATA, and database for user context.</w:t>
      </w:r>
    </w:p>
    <w:p w14:paraId="3F398468" w14:textId="7B8A539A" w:rsidR="00B46B1B" w:rsidRPr="00B46B1B" w:rsidRDefault="00B46B1B" w:rsidP="00B46B1B">
      <w:pPr>
        <w:pStyle w:val="ListParagraph"/>
        <w:numPr>
          <w:ilvl w:val="0"/>
          <w:numId w:val="14"/>
        </w:numPr>
        <w:rPr>
          <w:lang w:val="en-IN"/>
        </w:rPr>
      </w:pPr>
      <w:r w:rsidRPr="00B46B1B">
        <w:rPr>
          <w:b/>
          <w:bCs/>
          <w:lang w:val="en-IN"/>
        </w:rPr>
        <w:t>No data modification occurs</w:t>
      </w:r>
      <w:r w:rsidRPr="00B46B1B">
        <w:rPr>
          <w:lang w:val="en-IN"/>
        </w:rPr>
        <w:t xml:space="preserve"> here — just displays products.</w:t>
      </w:r>
    </w:p>
    <w:p w14:paraId="2CE6CDC8" w14:textId="77777777" w:rsidR="00B46B1B" w:rsidRDefault="00B46B1B" w:rsidP="00B46B1B">
      <w:pPr>
        <w:pStyle w:val="ListParagraph"/>
      </w:pPr>
    </w:p>
    <w:p w14:paraId="25A19EF4" w14:textId="77777777" w:rsidR="00B46B1B" w:rsidRDefault="00B46B1B" w:rsidP="00B46B1B"/>
    <w:p w14:paraId="6D701FA3" w14:textId="59512944" w:rsidR="00B46B1B" w:rsidRDefault="00B46B1B" w:rsidP="00B46B1B">
      <w:pPr>
        <w:pStyle w:val="ListParagraph"/>
        <w:numPr>
          <w:ilvl w:val="0"/>
          <w:numId w:val="13"/>
        </w:numPr>
      </w:pPr>
      <w:r w:rsidRPr="00B46B1B">
        <w:t>/detail/&lt;type&gt; and /</w:t>
      </w:r>
      <w:proofErr w:type="spellStart"/>
      <w:r w:rsidRPr="00B46B1B">
        <w:t>drinksDetail</w:t>
      </w:r>
      <w:proofErr w:type="spellEnd"/>
      <w:r w:rsidRPr="00B46B1B">
        <w:t>/&lt;type&gt;</w:t>
      </w:r>
    </w:p>
    <w:p w14:paraId="5D5E3EB7" w14:textId="43D825F6" w:rsidR="00B46B1B" w:rsidRDefault="00B46B1B" w:rsidP="00B46B1B">
      <w:pPr>
        <w:pStyle w:val="ListParagraph"/>
      </w:pPr>
      <w:r w:rsidRPr="00B46B1B">
        <w:t xml:space="preserve">These handle adding items to the cart for a specific </w:t>
      </w:r>
      <w:r w:rsidRPr="00B46B1B">
        <w:rPr>
          <w:b/>
          <w:bCs/>
        </w:rPr>
        <w:t>roll</w:t>
      </w:r>
      <w:r w:rsidRPr="00B46B1B">
        <w:t xml:space="preserve"> or </w:t>
      </w:r>
      <w:r w:rsidRPr="00B46B1B">
        <w:rPr>
          <w:b/>
          <w:bCs/>
        </w:rPr>
        <w:t>drink</w:t>
      </w:r>
      <w:r w:rsidRPr="00B46B1B">
        <w:t>.</w:t>
      </w:r>
    </w:p>
    <w:p w14:paraId="24178C83" w14:textId="36763F61" w:rsidR="00B46B1B" w:rsidRDefault="00B46B1B" w:rsidP="00B46B1B">
      <w:pPr>
        <w:pStyle w:val="ListParagraph"/>
        <w:tabs>
          <w:tab w:val="left" w:pos="2227"/>
        </w:tabs>
      </w:pPr>
      <w:r>
        <w:tab/>
      </w:r>
    </w:p>
    <w:p w14:paraId="69854AE4" w14:textId="77777777" w:rsid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pPr>
      <w:r>
        <w:t>@app.route('/detail/&lt;type&gt;', methods=["GET", "POST"])</w:t>
      </w:r>
    </w:p>
    <w:p w14:paraId="1212A157" w14:textId="39970BE8" w:rsid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pPr>
      <w:r>
        <w:t>@app.route('/drinksDetail/&lt;type&gt;', methods=["GET", "POST"])</w:t>
      </w:r>
    </w:p>
    <w:p w14:paraId="7CE47BCB" w14:textId="77777777" w:rsidR="00B46B1B" w:rsidRDefault="00B46B1B" w:rsidP="00B46B1B">
      <w:pPr>
        <w:pStyle w:val="ListParagraph"/>
        <w:tabs>
          <w:tab w:val="left" w:pos="2227"/>
        </w:tabs>
      </w:pPr>
    </w:p>
    <w:p w14:paraId="7C0DD266" w14:textId="77777777" w:rsidR="00B46B1B" w:rsidRPr="00B46B1B" w:rsidRDefault="00B46B1B" w:rsidP="00B46B1B">
      <w:pPr>
        <w:pStyle w:val="ListParagraph"/>
        <w:numPr>
          <w:ilvl w:val="0"/>
          <w:numId w:val="17"/>
        </w:numPr>
        <w:tabs>
          <w:tab w:val="left" w:pos="2227"/>
        </w:tabs>
        <w:ind w:left="1080"/>
        <w:rPr>
          <w:lang w:val="en-IN"/>
        </w:rPr>
      </w:pPr>
      <w:r w:rsidRPr="00B46B1B">
        <w:rPr>
          <w:b/>
          <w:bCs/>
          <w:lang w:val="en-IN"/>
        </w:rPr>
        <w:t>Conditions:</w:t>
      </w:r>
    </w:p>
    <w:p w14:paraId="394D8745" w14:textId="77777777" w:rsidR="00B46B1B" w:rsidRPr="00B46B1B" w:rsidRDefault="00B46B1B" w:rsidP="00B46B1B">
      <w:pPr>
        <w:pStyle w:val="ListParagraph"/>
        <w:numPr>
          <w:ilvl w:val="0"/>
          <w:numId w:val="16"/>
        </w:numPr>
        <w:tabs>
          <w:tab w:val="clear" w:pos="1080"/>
          <w:tab w:val="num" w:pos="1440"/>
          <w:tab w:val="left" w:pos="2227"/>
        </w:tabs>
        <w:ind w:left="1440"/>
        <w:rPr>
          <w:lang w:val="en-IN"/>
        </w:rPr>
      </w:pPr>
      <w:r w:rsidRPr="00B46B1B">
        <w:rPr>
          <w:lang w:val="en-IN"/>
        </w:rPr>
        <w:t>If no size quantity is selected (&lt;= 0), flash a warning.</w:t>
      </w:r>
    </w:p>
    <w:p w14:paraId="6E4B316A" w14:textId="77777777" w:rsidR="00B46B1B" w:rsidRPr="00B46B1B" w:rsidRDefault="00B46B1B" w:rsidP="00B46B1B">
      <w:pPr>
        <w:pStyle w:val="ListParagraph"/>
        <w:numPr>
          <w:ilvl w:val="0"/>
          <w:numId w:val="16"/>
        </w:numPr>
        <w:tabs>
          <w:tab w:val="clear" w:pos="1080"/>
          <w:tab w:val="num" w:pos="1440"/>
          <w:tab w:val="left" w:pos="2227"/>
        </w:tabs>
        <w:ind w:left="1440"/>
        <w:rPr>
          <w:lang w:val="en-IN"/>
        </w:rPr>
      </w:pPr>
      <w:r w:rsidRPr="00B46B1B">
        <w:rPr>
          <w:lang w:val="en-IN"/>
        </w:rPr>
        <w:t>If user is not logged in, redirect to /login with next=</w:t>
      </w:r>
      <w:proofErr w:type="spellStart"/>
      <w:r w:rsidRPr="00B46B1B">
        <w:rPr>
          <w:lang w:val="en-IN"/>
        </w:rPr>
        <w:t>request.path</w:t>
      </w:r>
      <w:proofErr w:type="spellEnd"/>
      <w:r w:rsidRPr="00B46B1B">
        <w:rPr>
          <w:lang w:val="en-IN"/>
        </w:rPr>
        <w:t>.</w:t>
      </w:r>
    </w:p>
    <w:p w14:paraId="55B3970F" w14:textId="77777777" w:rsidR="00B46B1B" w:rsidRDefault="00B46B1B" w:rsidP="00B46B1B">
      <w:pPr>
        <w:pStyle w:val="ListParagraph"/>
        <w:numPr>
          <w:ilvl w:val="0"/>
          <w:numId w:val="16"/>
        </w:numPr>
        <w:tabs>
          <w:tab w:val="clear" w:pos="1080"/>
          <w:tab w:val="num" w:pos="1440"/>
          <w:tab w:val="left" w:pos="2227"/>
        </w:tabs>
        <w:ind w:left="1440"/>
        <w:rPr>
          <w:lang w:val="en-IN"/>
        </w:rPr>
      </w:pPr>
      <w:r w:rsidRPr="00B46B1B">
        <w:rPr>
          <w:lang w:val="en-IN"/>
        </w:rPr>
        <w:t>If logged in, update database[user]["cart"] with selected item details.</w:t>
      </w:r>
    </w:p>
    <w:p w14:paraId="7D21DDE5" w14:textId="77777777" w:rsidR="00B46B1B" w:rsidRDefault="00B46B1B" w:rsidP="00B46B1B">
      <w:pPr>
        <w:pStyle w:val="ListParagraph"/>
        <w:tabs>
          <w:tab w:val="left" w:pos="2227"/>
        </w:tabs>
        <w:ind w:left="1440"/>
        <w:rPr>
          <w:lang w:val="en-IN"/>
        </w:rPr>
      </w:pPr>
    </w:p>
    <w:p w14:paraId="114B9826" w14:textId="60E0A356" w:rsidR="00B46B1B" w:rsidRDefault="00B46B1B" w:rsidP="00B46B1B">
      <w:pPr>
        <w:pStyle w:val="ListParagraph"/>
        <w:tabs>
          <w:tab w:val="left" w:pos="2227"/>
        </w:tabs>
      </w:pPr>
      <w:r w:rsidRPr="00B46B1B">
        <w:rPr>
          <w:b/>
          <w:bCs/>
        </w:rPr>
        <w:t>Example Snippet</w:t>
      </w:r>
      <w:r w:rsidRPr="00B46B1B">
        <w:t>:</w:t>
      </w:r>
    </w:p>
    <w:p w14:paraId="4DFC551C" w14:textId="77777777" w:rsidR="00B46B1B" w:rsidRPr="00320CB2"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rPr>
          <w:rFonts w:ascii="Courier New" w:hAnsi="Courier New" w:cs="Courier New"/>
        </w:rPr>
      </w:pPr>
      <w:r w:rsidRPr="00320CB2">
        <w:rPr>
          <w:rFonts w:ascii="Courier New" w:hAnsi="Courier New" w:cs="Courier New"/>
        </w:rPr>
        <w:t xml:space="preserve"> if </w:t>
      </w:r>
      <w:proofErr w:type="spellStart"/>
      <w:r w:rsidRPr="00320CB2">
        <w:rPr>
          <w:rFonts w:ascii="Courier New" w:hAnsi="Courier New" w:cs="Courier New"/>
        </w:rPr>
        <w:t>qty_regular</w:t>
      </w:r>
      <w:proofErr w:type="spellEnd"/>
      <w:r w:rsidRPr="00320CB2">
        <w:rPr>
          <w:rFonts w:ascii="Courier New" w:hAnsi="Courier New" w:cs="Courier New"/>
        </w:rPr>
        <w:t xml:space="preserve"> &lt;= 0 and </w:t>
      </w:r>
      <w:proofErr w:type="spellStart"/>
      <w:r w:rsidRPr="00320CB2">
        <w:rPr>
          <w:rFonts w:ascii="Courier New" w:hAnsi="Courier New" w:cs="Courier New"/>
        </w:rPr>
        <w:t>qty_large</w:t>
      </w:r>
      <w:proofErr w:type="spellEnd"/>
      <w:r w:rsidRPr="00320CB2">
        <w:rPr>
          <w:rFonts w:ascii="Courier New" w:hAnsi="Courier New" w:cs="Courier New"/>
        </w:rPr>
        <w:t xml:space="preserve"> &lt;= 0 and </w:t>
      </w:r>
      <w:proofErr w:type="spellStart"/>
      <w:r w:rsidRPr="00320CB2">
        <w:rPr>
          <w:rFonts w:ascii="Courier New" w:hAnsi="Courier New" w:cs="Courier New"/>
        </w:rPr>
        <w:t>qty_mega</w:t>
      </w:r>
      <w:proofErr w:type="spellEnd"/>
      <w:r w:rsidRPr="00320CB2">
        <w:rPr>
          <w:rFonts w:ascii="Courier New" w:hAnsi="Courier New" w:cs="Courier New"/>
        </w:rPr>
        <w:t xml:space="preserve"> &lt;= 0:</w:t>
      </w:r>
    </w:p>
    <w:p w14:paraId="62CE7D23" w14:textId="6459F7E0" w:rsidR="00B46B1B" w:rsidRP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rPr>
          <w:rFonts w:ascii="Courier New" w:hAnsi="Courier New" w:cs="Courier New"/>
          <w:lang w:val="en-IN"/>
        </w:rPr>
      </w:pPr>
      <w:r w:rsidRPr="00320CB2">
        <w:rPr>
          <w:rFonts w:ascii="Courier New" w:hAnsi="Courier New" w:cs="Courier New"/>
        </w:rPr>
        <w:t xml:space="preserve">    flash("Please select at least one item to add to cart.", "warning")</w:t>
      </w:r>
    </w:p>
    <w:p w14:paraId="6C7D4B82" w14:textId="77777777" w:rsidR="00B46B1B" w:rsidRDefault="00B46B1B" w:rsidP="00B46B1B">
      <w:pPr>
        <w:pStyle w:val="ListParagraph"/>
        <w:tabs>
          <w:tab w:val="left" w:pos="2227"/>
        </w:tabs>
      </w:pPr>
    </w:p>
    <w:p w14:paraId="5E89D560" w14:textId="20054DB3" w:rsidR="00B46B1B" w:rsidRDefault="00B46B1B" w:rsidP="00B46B1B">
      <w:pPr>
        <w:pStyle w:val="ListParagraph"/>
        <w:numPr>
          <w:ilvl w:val="1"/>
          <w:numId w:val="17"/>
        </w:numPr>
        <w:tabs>
          <w:tab w:val="left" w:pos="2227"/>
        </w:tabs>
      </w:pPr>
      <w:r w:rsidRPr="00B46B1B">
        <w:rPr>
          <w:b/>
          <w:bCs/>
        </w:rPr>
        <w:t>Data structure updated</w:t>
      </w:r>
      <w:r w:rsidRPr="00B46B1B">
        <w:t>:</w:t>
      </w:r>
    </w:p>
    <w:p w14:paraId="125D6D6C" w14:textId="77777777" w:rsidR="00B46B1B" w:rsidRP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ind w:left="1440"/>
        <w:rPr>
          <w:rFonts w:ascii="Courier New" w:hAnsi="Courier New" w:cs="Courier New"/>
        </w:rPr>
      </w:pPr>
      <w:r w:rsidRPr="00B46B1B">
        <w:rPr>
          <w:rFonts w:ascii="Courier New" w:hAnsi="Courier New" w:cs="Courier New"/>
        </w:rPr>
        <w:t>database[</w:t>
      </w:r>
      <w:proofErr w:type="spellStart"/>
      <w:r w:rsidRPr="00B46B1B">
        <w:rPr>
          <w:rFonts w:ascii="Courier New" w:hAnsi="Courier New" w:cs="Courier New"/>
        </w:rPr>
        <w:t>user_email</w:t>
      </w:r>
      <w:proofErr w:type="spellEnd"/>
      <w:r w:rsidRPr="00B46B1B">
        <w:rPr>
          <w:rFonts w:ascii="Courier New" w:hAnsi="Courier New" w:cs="Courier New"/>
        </w:rPr>
        <w:t>]["cart"][type] = {</w:t>
      </w:r>
    </w:p>
    <w:p w14:paraId="253B8BAC" w14:textId="77777777" w:rsidR="00B46B1B" w:rsidRP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ind w:left="1440"/>
        <w:rPr>
          <w:rFonts w:ascii="Courier New" w:hAnsi="Courier New" w:cs="Courier New"/>
        </w:rPr>
      </w:pPr>
      <w:r w:rsidRPr="00B46B1B">
        <w:rPr>
          <w:rFonts w:ascii="Courier New" w:hAnsi="Courier New" w:cs="Courier New"/>
        </w:rPr>
        <w:t xml:space="preserve">    "name": roll["name"],</w:t>
      </w:r>
    </w:p>
    <w:p w14:paraId="786A0B3D" w14:textId="77777777" w:rsidR="00B46B1B" w:rsidRP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ind w:left="1440"/>
        <w:rPr>
          <w:rFonts w:ascii="Courier New" w:hAnsi="Courier New" w:cs="Courier New"/>
        </w:rPr>
      </w:pPr>
      <w:r w:rsidRPr="00B46B1B">
        <w:rPr>
          <w:rFonts w:ascii="Courier New" w:hAnsi="Courier New" w:cs="Courier New"/>
        </w:rPr>
        <w:t xml:space="preserve">    "size": qty,</w:t>
      </w:r>
    </w:p>
    <w:p w14:paraId="173E277D" w14:textId="77777777" w:rsidR="00B46B1B" w:rsidRPr="00B46B1B"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ind w:left="1440"/>
        <w:rPr>
          <w:rFonts w:ascii="Courier New" w:hAnsi="Courier New" w:cs="Courier New"/>
        </w:rPr>
      </w:pPr>
      <w:r w:rsidRPr="00B46B1B">
        <w:rPr>
          <w:rFonts w:ascii="Courier New" w:hAnsi="Courier New" w:cs="Courier New"/>
        </w:rPr>
        <w:t xml:space="preserve">    "note": </w:t>
      </w:r>
      <w:proofErr w:type="spellStart"/>
      <w:r w:rsidRPr="00B46B1B">
        <w:rPr>
          <w:rFonts w:ascii="Courier New" w:hAnsi="Courier New" w:cs="Courier New"/>
        </w:rPr>
        <w:t>form.note.data</w:t>
      </w:r>
      <w:proofErr w:type="spellEnd"/>
    </w:p>
    <w:p w14:paraId="64C7C29B" w14:textId="467D917E" w:rsidR="00B46B1B" w:rsidRPr="00320CB2"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tabs>
          <w:tab w:val="left" w:pos="2227"/>
        </w:tabs>
        <w:ind w:left="1440"/>
        <w:rPr>
          <w:rFonts w:ascii="Courier New" w:hAnsi="Courier New" w:cs="Courier New"/>
        </w:rPr>
      </w:pPr>
      <w:r w:rsidRPr="00320CB2">
        <w:rPr>
          <w:rFonts w:ascii="Courier New" w:hAnsi="Courier New" w:cs="Courier New"/>
        </w:rPr>
        <w:t>}</w:t>
      </w:r>
    </w:p>
    <w:p w14:paraId="55273F2D" w14:textId="77777777" w:rsidR="00B46B1B" w:rsidRDefault="00B46B1B" w:rsidP="00B46B1B">
      <w:pPr>
        <w:pStyle w:val="ListParagraph"/>
      </w:pPr>
    </w:p>
    <w:p w14:paraId="22FCBE8F" w14:textId="77777777" w:rsidR="00B46B1B" w:rsidRDefault="00B46B1B" w:rsidP="00B46B1B"/>
    <w:p w14:paraId="5E98B356" w14:textId="02054212" w:rsidR="00B46B1B" w:rsidRDefault="00B46B1B" w:rsidP="00B46B1B">
      <w:pPr>
        <w:pStyle w:val="ListParagraph"/>
        <w:numPr>
          <w:ilvl w:val="0"/>
          <w:numId w:val="13"/>
        </w:numPr>
      </w:pPr>
      <w:r w:rsidRPr="00B46B1B">
        <w:t>/cart</w:t>
      </w:r>
    </w:p>
    <w:p w14:paraId="69842300" w14:textId="36B06C93" w:rsidR="00B46B1B" w:rsidRDefault="00B46B1B" w:rsidP="00B46B1B">
      <w:pPr>
        <w:pStyle w:val="ListParagraph"/>
        <w:rPr>
          <w:lang w:val="en-IN"/>
        </w:rPr>
      </w:pPr>
      <w:r w:rsidRPr="00B46B1B">
        <w:rPr>
          <w:lang w:val="en-IN"/>
        </w:rPr>
        <w:t>Displays the contents of the user’s cart.</w:t>
      </w:r>
    </w:p>
    <w:p w14:paraId="653B29CB" w14:textId="77777777" w:rsidR="00B46B1B" w:rsidRPr="00B46B1B" w:rsidRDefault="00B46B1B" w:rsidP="00B46B1B">
      <w:pPr>
        <w:pStyle w:val="ListParagraph"/>
        <w:rPr>
          <w:lang w:val="en-IN"/>
        </w:rPr>
      </w:pPr>
    </w:p>
    <w:p w14:paraId="0D3FA3B9" w14:textId="77777777" w:rsidR="00B46B1B" w:rsidRPr="00320CB2" w:rsidRDefault="00B46B1B"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B46B1B">
        <w:rPr>
          <w:rFonts w:ascii="Courier New" w:hAnsi="Courier New" w:cs="Courier New"/>
          <w:lang w:val="en-IN"/>
        </w:rPr>
        <w:t>@app.route('/cart')</w:t>
      </w:r>
    </w:p>
    <w:p w14:paraId="280D946E" w14:textId="77777777" w:rsidR="00B46B1B" w:rsidRPr="00B46B1B" w:rsidRDefault="00B46B1B" w:rsidP="00B46B1B">
      <w:pPr>
        <w:pStyle w:val="ListParagraph"/>
        <w:rPr>
          <w:lang w:val="en-IN"/>
        </w:rPr>
      </w:pPr>
    </w:p>
    <w:p w14:paraId="5D78B930" w14:textId="77777777" w:rsidR="00B46B1B" w:rsidRPr="00B46B1B" w:rsidRDefault="00B46B1B" w:rsidP="00B46B1B">
      <w:pPr>
        <w:pStyle w:val="ListParagraph"/>
        <w:numPr>
          <w:ilvl w:val="0"/>
          <w:numId w:val="18"/>
        </w:numPr>
        <w:rPr>
          <w:lang w:val="en-IN"/>
        </w:rPr>
      </w:pPr>
      <w:r w:rsidRPr="00B46B1B">
        <w:rPr>
          <w:b/>
          <w:bCs/>
          <w:lang w:val="en-IN"/>
        </w:rPr>
        <w:t>Reads</w:t>
      </w:r>
      <w:r w:rsidRPr="00B46B1B">
        <w:rPr>
          <w:lang w:val="en-IN"/>
        </w:rPr>
        <w:t xml:space="preserve"> data from database[</w:t>
      </w:r>
      <w:proofErr w:type="spellStart"/>
      <w:r w:rsidRPr="00B46B1B">
        <w:rPr>
          <w:lang w:val="en-IN"/>
        </w:rPr>
        <w:t>session.get</w:t>
      </w:r>
      <w:proofErr w:type="spellEnd"/>
      <w:r w:rsidRPr="00B46B1B">
        <w:rPr>
          <w:lang w:val="en-IN"/>
        </w:rPr>
        <w:t>("</w:t>
      </w:r>
      <w:proofErr w:type="spellStart"/>
      <w:r w:rsidRPr="00B46B1B">
        <w:rPr>
          <w:lang w:val="en-IN"/>
        </w:rPr>
        <w:t>User_email</w:t>
      </w:r>
      <w:proofErr w:type="spellEnd"/>
      <w:r w:rsidRPr="00B46B1B">
        <w:rPr>
          <w:lang w:val="en-IN"/>
        </w:rPr>
        <w:t>")]["cart"].</w:t>
      </w:r>
    </w:p>
    <w:p w14:paraId="7B653D20" w14:textId="77777777" w:rsidR="00B46B1B" w:rsidRPr="00B46B1B" w:rsidRDefault="00B46B1B" w:rsidP="00B46B1B">
      <w:pPr>
        <w:pStyle w:val="ListParagraph"/>
        <w:numPr>
          <w:ilvl w:val="0"/>
          <w:numId w:val="18"/>
        </w:numPr>
        <w:rPr>
          <w:lang w:val="en-IN"/>
        </w:rPr>
      </w:pPr>
      <w:r w:rsidRPr="00B46B1B">
        <w:rPr>
          <w:b/>
          <w:bCs/>
          <w:lang w:val="en-IN"/>
        </w:rPr>
        <w:t>Used for:</w:t>
      </w:r>
      <w:r w:rsidRPr="00B46B1B">
        <w:rPr>
          <w:lang w:val="en-IN"/>
        </w:rPr>
        <w:t xml:space="preserve"> Viewing, updating, or checking out items.</w:t>
      </w:r>
    </w:p>
    <w:p w14:paraId="75E6FAE5" w14:textId="77777777" w:rsidR="00B46B1B" w:rsidRPr="00B46B1B" w:rsidRDefault="00B46B1B" w:rsidP="00B46B1B">
      <w:pPr>
        <w:pStyle w:val="ListParagraph"/>
        <w:numPr>
          <w:ilvl w:val="0"/>
          <w:numId w:val="18"/>
        </w:numPr>
        <w:rPr>
          <w:lang w:val="en-IN"/>
        </w:rPr>
      </w:pPr>
      <w:r w:rsidRPr="00B46B1B">
        <w:rPr>
          <w:b/>
          <w:bCs/>
          <w:lang w:val="en-IN"/>
        </w:rPr>
        <w:t>Data flow</w:t>
      </w:r>
      <w:r w:rsidRPr="00B46B1B">
        <w:rPr>
          <w:lang w:val="en-IN"/>
        </w:rPr>
        <w:t xml:space="preserve">: Read-only, unless </w:t>
      </w:r>
      <w:proofErr w:type="spellStart"/>
      <w:r w:rsidRPr="00B46B1B">
        <w:rPr>
          <w:lang w:val="en-IN"/>
        </w:rPr>
        <w:t>updatecart</w:t>
      </w:r>
      <w:proofErr w:type="spellEnd"/>
      <w:r w:rsidRPr="00B46B1B">
        <w:rPr>
          <w:lang w:val="en-IN"/>
        </w:rPr>
        <w:t xml:space="preserve"> or checkout routes are used.</w:t>
      </w:r>
    </w:p>
    <w:p w14:paraId="5A5F32B7" w14:textId="77777777" w:rsidR="00B46B1B" w:rsidRDefault="00B46B1B" w:rsidP="00B46B1B">
      <w:pPr>
        <w:pStyle w:val="ListParagraph"/>
      </w:pPr>
    </w:p>
    <w:p w14:paraId="25D559D8" w14:textId="77777777" w:rsidR="00B46B1B" w:rsidRDefault="00B46B1B" w:rsidP="00B46B1B"/>
    <w:p w14:paraId="790DA95A" w14:textId="2C25071A" w:rsidR="00B46B1B" w:rsidRDefault="00B46B1B" w:rsidP="00B46B1B">
      <w:pPr>
        <w:pStyle w:val="ListParagraph"/>
        <w:numPr>
          <w:ilvl w:val="0"/>
          <w:numId w:val="13"/>
        </w:numPr>
      </w:pPr>
      <w:r w:rsidRPr="00B46B1B">
        <w:t>/</w:t>
      </w:r>
      <w:proofErr w:type="spellStart"/>
      <w:r w:rsidRPr="00B46B1B">
        <w:t>updatecart</w:t>
      </w:r>
      <w:proofErr w:type="spellEnd"/>
    </w:p>
    <w:p w14:paraId="6E06720A" w14:textId="184B52DD" w:rsidR="002752E3" w:rsidRDefault="002752E3" w:rsidP="002752E3">
      <w:pPr>
        <w:pStyle w:val="ListParagraph"/>
        <w:rPr>
          <w:lang w:val="en-IN"/>
        </w:rPr>
      </w:pPr>
      <w:r w:rsidRPr="002752E3">
        <w:rPr>
          <w:lang w:val="en-IN"/>
        </w:rPr>
        <w:t xml:space="preserve">Handles </w:t>
      </w:r>
      <w:r w:rsidRPr="002752E3">
        <w:rPr>
          <w:b/>
          <w:bCs/>
          <w:lang w:val="en-IN"/>
        </w:rPr>
        <w:t>incrementing or decrementing</w:t>
      </w:r>
      <w:r w:rsidRPr="002752E3">
        <w:rPr>
          <w:lang w:val="en-IN"/>
        </w:rPr>
        <w:t xml:space="preserve"> item quantity.</w:t>
      </w:r>
    </w:p>
    <w:p w14:paraId="24825984" w14:textId="77777777" w:rsidR="002752E3" w:rsidRPr="002752E3" w:rsidRDefault="002752E3" w:rsidP="002752E3">
      <w:pPr>
        <w:pStyle w:val="ListParagraph"/>
        <w:rPr>
          <w:lang w:val="en-IN"/>
        </w:rPr>
      </w:pPr>
    </w:p>
    <w:p w14:paraId="0851E33F" w14:textId="77777777" w:rsidR="002752E3" w:rsidRPr="00320CB2"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@app.route('/updatecart', methods=["POST"])</w:t>
      </w:r>
    </w:p>
    <w:p w14:paraId="15279E69" w14:textId="77777777" w:rsidR="002752E3" w:rsidRPr="002752E3" w:rsidRDefault="002752E3" w:rsidP="002752E3">
      <w:pPr>
        <w:pStyle w:val="ListParagraph"/>
        <w:rPr>
          <w:lang w:val="en-IN"/>
        </w:rPr>
      </w:pPr>
    </w:p>
    <w:p w14:paraId="488793DF" w14:textId="77777777" w:rsidR="002752E3" w:rsidRPr="002752E3" w:rsidRDefault="002752E3" w:rsidP="002752E3">
      <w:pPr>
        <w:pStyle w:val="ListParagraph"/>
        <w:numPr>
          <w:ilvl w:val="0"/>
          <w:numId w:val="19"/>
        </w:numPr>
        <w:rPr>
          <w:lang w:val="en-IN"/>
        </w:rPr>
      </w:pPr>
      <w:r w:rsidRPr="002752E3">
        <w:rPr>
          <w:b/>
          <w:bCs/>
          <w:lang w:val="en-IN"/>
        </w:rPr>
        <w:t>Query parameters</w:t>
      </w:r>
      <w:r w:rsidRPr="002752E3">
        <w:rPr>
          <w:lang w:val="en-IN"/>
        </w:rPr>
        <w:t xml:space="preserve">: </w:t>
      </w:r>
      <w:proofErr w:type="spellStart"/>
      <w:r w:rsidRPr="002752E3">
        <w:rPr>
          <w:lang w:val="en-IN"/>
        </w:rPr>
        <w:t>roll_key</w:t>
      </w:r>
      <w:proofErr w:type="spellEnd"/>
      <w:r w:rsidRPr="002752E3">
        <w:rPr>
          <w:lang w:val="en-IN"/>
        </w:rPr>
        <w:t>, size, op (</w:t>
      </w:r>
      <w:proofErr w:type="spellStart"/>
      <w:r w:rsidRPr="002752E3">
        <w:rPr>
          <w:lang w:val="en-IN"/>
        </w:rPr>
        <w:t>inc</w:t>
      </w:r>
      <w:proofErr w:type="spellEnd"/>
      <w:r w:rsidRPr="002752E3">
        <w:rPr>
          <w:lang w:val="en-IN"/>
        </w:rPr>
        <w:t>/dec)</w:t>
      </w:r>
    </w:p>
    <w:p w14:paraId="14409D64" w14:textId="77777777" w:rsidR="002752E3" w:rsidRPr="002752E3" w:rsidRDefault="002752E3" w:rsidP="002752E3">
      <w:pPr>
        <w:pStyle w:val="ListParagraph"/>
        <w:numPr>
          <w:ilvl w:val="0"/>
          <w:numId w:val="19"/>
        </w:numPr>
        <w:rPr>
          <w:lang w:val="en-IN"/>
        </w:rPr>
      </w:pPr>
      <w:r w:rsidRPr="002752E3">
        <w:rPr>
          <w:b/>
          <w:bCs/>
          <w:lang w:val="en-IN"/>
        </w:rPr>
        <w:t>Conditions handled</w:t>
      </w:r>
      <w:r w:rsidRPr="002752E3">
        <w:rPr>
          <w:lang w:val="en-IN"/>
        </w:rPr>
        <w:t>:</w:t>
      </w:r>
    </w:p>
    <w:p w14:paraId="0DE2D4D5" w14:textId="77777777" w:rsidR="002752E3" w:rsidRPr="002752E3" w:rsidRDefault="002752E3" w:rsidP="002752E3">
      <w:pPr>
        <w:pStyle w:val="ListParagraph"/>
        <w:numPr>
          <w:ilvl w:val="1"/>
          <w:numId w:val="19"/>
        </w:numPr>
        <w:rPr>
          <w:lang w:val="en-IN"/>
        </w:rPr>
      </w:pPr>
      <w:r w:rsidRPr="002752E3">
        <w:rPr>
          <w:lang w:val="en-IN"/>
        </w:rPr>
        <w:t>If roll or size doesn't exist: flash error.</w:t>
      </w:r>
    </w:p>
    <w:p w14:paraId="520B9824" w14:textId="77777777" w:rsidR="002752E3" w:rsidRPr="002752E3" w:rsidRDefault="002752E3" w:rsidP="002752E3">
      <w:pPr>
        <w:pStyle w:val="ListParagraph"/>
        <w:numPr>
          <w:ilvl w:val="1"/>
          <w:numId w:val="19"/>
        </w:numPr>
        <w:rPr>
          <w:lang w:val="en-IN"/>
        </w:rPr>
      </w:pPr>
      <w:r w:rsidRPr="002752E3">
        <w:rPr>
          <w:lang w:val="en-IN"/>
        </w:rPr>
        <w:t xml:space="preserve">If operation is </w:t>
      </w:r>
      <w:proofErr w:type="spellStart"/>
      <w:r w:rsidRPr="002752E3">
        <w:rPr>
          <w:lang w:val="en-IN"/>
        </w:rPr>
        <w:t>inc</w:t>
      </w:r>
      <w:proofErr w:type="spellEnd"/>
      <w:r w:rsidRPr="002752E3">
        <w:rPr>
          <w:lang w:val="en-IN"/>
        </w:rPr>
        <w:t>, ensure qty ≤ 10.</w:t>
      </w:r>
    </w:p>
    <w:p w14:paraId="21D86FBA" w14:textId="77777777" w:rsidR="002752E3" w:rsidRPr="002752E3" w:rsidRDefault="002752E3" w:rsidP="002752E3">
      <w:pPr>
        <w:pStyle w:val="ListParagraph"/>
        <w:numPr>
          <w:ilvl w:val="1"/>
          <w:numId w:val="19"/>
        </w:numPr>
        <w:rPr>
          <w:lang w:val="en-IN"/>
        </w:rPr>
      </w:pPr>
      <w:r w:rsidRPr="002752E3">
        <w:rPr>
          <w:lang w:val="en-IN"/>
        </w:rPr>
        <w:t>If dec results in qty = 0, remove that size.</w:t>
      </w:r>
    </w:p>
    <w:p w14:paraId="0742F376" w14:textId="77777777" w:rsidR="002752E3" w:rsidRDefault="002752E3" w:rsidP="002752E3">
      <w:pPr>
        <w:pStyle w:val="ListParagraph"/>
        <w:numPr>
          <w:ilvl w:val="1"/>
          <w:numId w:val="19"/>
        </w:numPr>
        <w:rPr>
          <w:lang w:val="en-IN"/>
        </w:rPr>
      </w:pPr>
      <w:r w:rsidRPr="002752E3">
        <w:rPr>
          <w:lang w:val="en-IN"/>
        </w:rPr>
        <w:t>If no sizes remain, remove the entire item.</w:t>
      </w:r>
    </w:p>
    <w:p w14:paraId="6E575C88" w14:textId="77777777" w:rsidR="002752E3" w:rsidRPr="002752E3" w:rsidRDefault="002752E3" w:rsidP="002752E3">
      <w:pPr>
        <w:pStyle w:val="ListParagraph"/>
        <w:ind w:left="1800"/>
        <w:rPr>
          <w:lang w:val="en-IN"/>
        </w:rPr>
      </w:pPr>
    </w:p>
    <w:p w14:paraId="6B25EBC3" w14:textId="3CAC245D" w:rsidR="002752E3" w:rsidRPr="002752E3" w:rsidRDefault="002752E3" w:rsidP="002752E3">
      <w:pPr>
        <w:pStyle w:val="ListParagraph"/>
        <w:rPr>
          <w:lang w:val="en-IN"/>
        </w:rPr>
      </w:pPr>
      <w:r w:rsidRPr="002752E3">
        <w:rPr>
          <w:b/>
          <w:bCs/>
          <w:lang w:val="en-IN"/>
        </w:rPr>
        <w:t>Code Example</w:t>
      </w:r>
      <w:r>
        <w:rPr>
          <w:lang w:val="en-IN"/>
        </w:rPr>
        <w:t>:</w:t>
      </w:r>
    </w:p>
    <w:p w14:paraId="0277898D"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if op == "</w:t>
      </w:r>
      <w:proofErr w:type="spellStart"/>
      <w:r w:rsidRPr="002752E3">
        <w:rPr>
          <w:rFonts w:ascii="Courier New" w:hAnsi="Courier New" w:cs="Courier New"/>
          <w:lang w:val="en-IN"/>
        </w:rPr>
        <w:t>inc</w:t>
      </w:r>
      <w:proofErr w:type="spellEnd"/>
      <w:r w:rsidRPr="002752E3">
        <w:rPr>
          <w:rFonts w:ascii="Courier New" w:hAnsi="Courier New" w:cs="Courier New"/>
          <w:lang w:val="en-IN"/>
        </w:rPr>
        <w:t xml:space="preserve">" and </w:t>
      </w:r>
      <w:proofErr w:type="spellStart"/>
      <w:r w:rsidRPr="002752E3">
        <w:rPr>
          <w:rFonts w:ascii="Courier New" w:hAnsi="Courier New" w:cs="Courier New"/>
          <w:lang w:val="en-IN"/>
        </w:rPr>
        <w:t>current_qty</w:t>
      </w:r>
      <w:proofErr w:type="spellEnd"/>
      <w:r w:rsidRPr="002752E3">
        <w:rPr>
          <w:rFonts w:ascii="Courier New" w:hAnsi="Courier New" w:cs="Courier New"/>
          <w:lang w:val="en-IN"/>
        </w:rPr>
        <w:t xml:space="preserve"> &lt; 10:</w:t>
      </w:r>
    </w:p>
    <w:p w14:paraId="3EE4865E"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database[user]["cart"][</w:t>
      </w:r>
      <w:proofErr w:type="spellStart"/>
      <w:r w:rsidRPr="002752E3">
        <w:rPr>
          <w:rFonts w:ascii="Courier New" w:hAnsi="Courier New" w:cs="Courier New"/>
          <w:lang w:val="en-IN"/>
        </w:rPr>
        <w:t>roll_key</w:t>
      </w:r>
      <w:proofErr w:type="spellEnd"/>
      <w:r w:rsidRPr="002752E3">
        <w:rPr>
          <w:rFonts w:ascii="Courier New" w:hAnsi="Courier New" w:cs="Courier New"/>
          <w:lang w:val="en-IN"/>
        </w:rPr>
        <w:t>]["size"][size] += 1</w:t>
      </w:r>
    </w:p>
    <w:p w14:paraId="60039B11"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proofErr w:type="spellStart"/>
      <w:r w:rsidRPr="002752E3">
        <w:rPr>
          <w:rFonts w:ascii="Courier New" w:hAnsi="Courier New" w:cs="Courier New"/>
          <w:lang w:val="en-IN"/>
        </w:rPr>
        <w:t>elif</w:t>
      </w:r>
      <w:proofErr w:type="spellEnd"/>
      <w:r w:rsidRPr="002752E3">
        <w:rPr>
          <w:rFonts w:ascii="Courier New" w:hAnsi="Courier New" w:cs="Courier New"/>
          <w:lang w:val="en-IN"/>
        </w:rPr>
        <w:t xml:space="preserve"> op == "dec":</w:t>
      </w:r>
    </w:p>
    <w:p w14:paraId="0560C0A2"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if </w:t>
      </w:r>
      <w:proofErr w:type="spellStart"/>
      <w:r w:rsidRPr="002752E3">
        <w:rPr>
          <w:rFonts w:ascii="Courier New" w:hAnsi="Courier New" w:cs="Courier New"/>
          <w:lang w:val="en-IN"/>
        </w:rPr>
        <w:t>current_qty</w:t>
      </w:r>
      <w:proofErr w:type="spellEnd"/>
      <w:r w:rsidRPr="002752E3">
        <w:rPr>
          <w:rFonts w:ascii="Courier New" w:hAnsi="Courier New" w:cs="Courier New"/>
          <w:lang w:val="en-IN"/>
        </w:rPr>
        <w:t xml:space="preserve"> &gt; 1:</w:t>
      </w:r>
    </w:p>
    <w:p w14:paraId="6BCAB814"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w:t>
      </w:r>
    </w:p>
    <w:p w14:paraId="5B04BE11"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else:</w:t>
      </w:r>
    </w:p>
    <w:p w14:paraId="65C95DEB" w14:textId="36F481D5" w:rsidR="002752E3" w:rsidRPr="00320CB2"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del database[user]["cart"][</w:t>
      </w:r>
      <w:proofErr w:type="spellStart"/>
      <w:r w:rsidRPr="002752E3">
        <w:rPr>
          <w:rFonts w:ascii="Courier New" w:hAnsi="Courier New" w:cs="Courier New"/>
          <w:lang w:val="en-IN"/>
        </w:rPr>
        <w:t>roll_key</w:t>
      </w:r>
      <w:proofErr w:type="spellEnd"/>
      <w:r w:rsidRPr="002752E3">
        <w:rPr>
          <w:rFonts w:ascii="Courier New" w:hAnsi="Courier New" w:cs="Courier New"/>
          <w:lang w:val="en-IN"/>
        </w:rPr>
        <w:t>]["size"][size]</w:t>
      </w:r>
    </w:p>
    <w:p w14:paraId="6DA8428F" w14:textId="77777777" w:rsidR="00B46B1B" w:rsidRDefault="00B46B1B" w:rsidP="00B46B1B">
      <w:pPr>
        <w:pStyle w:val="ListParagraph"/>
      </w:pPr>
    </w:p>
    <w:p w14:paraId="575186AB" w14:textId="77777777" w:rsidR="00B46B1B" w:rsidRPr="00E81CA6" w:rsidRDefault="00B46B1B" w:rsidP="00B46B1B">
      <w:pPr>
        <w:rPr>
          <w:sz w:val="4"/>
          <w:szCs w:val="4"/>
        </w:rPr>
      </w:pPr>
    </w:p>
    <w:p w14:paraId="4042712B" w14:textId="25A1B886" w:rsidR="00B46B1B" w:rsidRDefault="00B46B1B" w:rsidP="00B46B1B">
      <w:pPr>
        <w:pStyle w:val="ListParagraph"/>
        <w:numPr>
          <w:ilvl w:val="0"/>
          <w:numId w:val="13"/>
        </w:numPr>
      </w:pPr>
      <w:r w:rsidRPr="00B46B1B">
        <w:t>/checkout</w:t>
      </w:r>
    </w:p>
    <w:p w14:paraId="72AD21B0" w14:textId="77777777" w:rsidR="002752E3" w:rsidRDefault="002752E3" w:rsidP="002752E3">
      <w:pPr>
        <w:pStyle w:val="ListParagraph"/>
        <w:rPr>
          <w:lang w:val="en-IN"/>
        </w:rPr>
      </w:pPr>
      <w:r w:rsidRPr="002752E3">
        <w:rPr>
          <w:lang w:val="en-IN"/>
        </w:rPr>
        <w:t>Places an order using the current cart.</w:t>
      </w:r>
    </w:p>
    <w:p w14:paraId="47C1644B" w14:textId="77777777" w:rsidR="002752E3" w:rsidRDefault="002752E3" w:rsidP="002752E3">
      <w:pPr>
        <w:pStyle w:val="ListParagraph"/>
        <w:rPr>
          <w:lang w:val="en-IN"/>
        </w:rPr>
      </w:pPr>
    </w:p>
    <w:p w14:paraId="244CBB49" w14:textId="76F24802" w:rsidR="002752E3" w:rsidRPr="00320CB2"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@app.route('/checkout', methods=["POST"])</w:t>
      </w:r>
    </w:p>
    <w:p w14:paraId="42921DE2" w14:textId="77777777" w:rsidR="002752E3" w:rsidRPr="002752E3" w:rsidRDefault="002752E3" w:rsidP="002752E3">
      <w:pPr>
        <w:pStyle w:val="ListParagraph"/>
        <w:rPr>
          <w:lang w:val="en-IN"/>
        </w:rPr>
      </w:pPr>
    </w:p>
    <w:p w14:paraId="2EB993D2" w14:textId="77777777" w:rsidR="002752E3" w:rsidRPr="002752E3" w:rsidRDefault="002752E3" w:rsidP="002752E3">
      <w:pPr>
        <w:pStyle w:val="ListParagraph"/>
        <w:numPr>
          <w:ilvl w:val="0"/>
          <w:numId w:val="20"/>
        </w:numPr>
        <w:rPr>
          <w:lang w:val="en-IN"/>
        </w:rPr>
      </w:pPr>
      <w:r w:rsidRPr="002752E3">
        <w:rPr>
          <w:b/>
          <w:bCs/>
          <w:lang w:val="en-IN"/>
        </w:rPr>
        <w:t>Conditions</w:t>
      </w:r>
      <w:r w:rsidRPr="002752E3">
        <w:rPr>
          <w:lang w:val="en-IN"/>
        </w:rPr>
        <w:t>:</w:t>
      </w:r>
    </w:p>
    <w:p w14:paraId="2068B0E3" w14:textId="77777777" w:rsidR="002752E3" w:rsidRPr="002752E3" w:rsidRDefault="002752E3" w:rsidP="002752E3">
      <w:pPr>
        <w:pStyle w:val="ListParagraph"/>
        <w:numPr>
          <w:ilvl w:val="1"/>
          <w:numId w:val="20"/>
        </w:numPr>
        <w:rPr>
          <w:lang w:val="en-IN"/>
        </w:rPr>
      </w:pPr>
      <w:r w:rsidRPr="002752E3">
        <w:rPr>
          <w:lang w:val="en-IN"/>
        </w:rPr>
        <w:t>If not logged in → redirect to /login</w:t>
      </w:r>
    </w:p>
    <w:p w14:paraId="6B56C6E2" w14:textId="77777777" w:rsidR="002752E3" w:rsidRPr="002752E3" w:rsidRDefault="002752E3" w:rsidP="002752E3">
      <w:pPr>
        <w:pStyle w:val="ListParagraph"/>
        <w:numPr>
          <w:ilvl w:val="1"/>
          <w:numId w:val="20"/>
        </w:numPr>
        <w:rPr>
          <w:lang w:val="en-IN"/>
        </w:rPr>
      </w:pPr>
      <w:r w:rsidRPr="002752E3">
        <w:rPr>
          <w:lang w:val="en-IN"/>
        </w:rPr>
        <w:t>If cart is empty → redirect back to /cart</w:t>
      </w:r>
    </w:p>
    <w:p w14:paraId="7B18C4CF" w14:textId="77777777" w:rsidR="002752E3" w:rsidRPr="002752E3" w:rsidRDefault="002752E3" w:rsidP="002752E3">
      <w:pPr>
        <w:pStyle w:val="ListParagraph"/>
        <w:numPr>
          <w:ilvl w:val="0"/>
          <w:numId w:val="20"/>
        </w:numPr>
        <w:rPr>
          <w:lang w:val="en-IN"/>
        </w:rPr>
      </w:pPr>
      <w:r w:rsidRPr="002752E3">
        <w:rPr>
          <w:b/>
          <w:bCs/>
          <w:lang w:val="en-IN"/>
        </w:rPr>
        <w:t>Actions</w:t>
      </w:r>
      <w:r w:rsidRPr="002752E3">
        <w:rPr>
          <w:lang w:val="en-IN"/>
        </w:rPr>
        <w:t>:</w:t>
      </w:r>
    </w:p>
    <w:p w14:paraId="00432B05" w14:textId="77777777" w:rsidR="002752E3" w:rsidRPr="002752E3" w:rsidRDefault="002752E3" w:rsidP="002752E3">
      <w:pPr>
        <w:pStyle w:val="ListParagraph"/>
        <w:numPr>
          <w:ilvl w:val="1"/>
          <w:numId w:val="20"/>
        </w:numPr>
        <w:rPr>
          <w:lang w:val="en-IN"/>
        </w:rPr>
      </w:pPr>
      <w:r w:rsidRPr="002752E3">
        <w:rPr>
          <w:lang w:val="en-IN"/>
        </w:rPr>
        <w:t>Copy cart to a new order entry in orders</w:t>
      </w:r>
    </w:p>
    <w:p w14:paraId="2BD60EFF" w14:textId="77777777" w:rsidR="002752E3" w:rsidRPr="002752E3" w:rsidRDefault="002752E3" w:rsidP="002752E3">
      <w:pPr>
        <w:pStyle w:val="ListParagraph"/>
        <w:numPr>
          <w:ilvl w:val="1"/>
          <w:numId w:val="20"/>
        </w:numPr>
        <w:rPr>
          <w:lang w:val="en-IN"/>
        </w:rPr>
      </w:pPr>
      <w:r w:rsidRPr="002752E3">
        <w:rPr>
          <w:lang w:val="en-IN"/>
        </w:rPr>
        <w:t>Clear the cart</w:t>
      </w:r>
    </w:p>
    <w:p w14:paraId="4E0A1E9C" w14:textId="77777777" w:rsidR="002752E3" w:rsidRDefault="002752E3" w:rsidP="002752E3">
      <w:pPr>
        <w:pStyle w:val="ListParagraph"/>
        <w:numPr>
          <w:ilvl w:val="1"/>
          <w:numId w:val="20"/>
        </w:numPr>
        <w:rPr>
          <w:lang w:val="en-IN"/>
        </w:rPr>
      </w:pPr>
      <w:r w:rsidRPr="002752E3">
        <w:rPr>
          <w:lang w:val="en-IN"/>
        </w:rPr>
        <w:t>Flash success message</w:t>
      </w:r>
    </w:p>
    <w:p w14:paraId="64B8B74B" w14:textId="77777777" w:rsidR="002752E3" w:rsidRPr="002752E3" w:rsidRDefault="002752E3" w:rsidP="002752E3">
      <w:pPr>
        <w:pStyle w:val="ListParagraph"/>
        <w:ind w:left="1800"/>
        <w:rPr>
          <w:lang w:val="en-IN"/>
        </w:rPr>
      </w:pPr>
    </w:p>
    <w:p w14:paraId="70376353" w14:textId="77777777" w:rsidR="002752E3" w:rsidRDefault="002752E3" w:rsidP="002752E3">
      <w:pPr>
        <w:pStyle w:val="ListParagraph"/>
        <w:rPr>
          <w:lang w:val="en-IN"/>
        </w:rPr>
      </w:pPr>
      <w:r w:rsidRPr="002752E3">
        <w:rPr>
          <w:b/>
          <w:bCs/>
          <w:lang w:val="en-IN"/>
        </w:rPr>
        <w:t>Order Structure</w:t>
      </w:r>
      <w:r w:rsidRPr="002752E3">
        <w:rPr>
          <w:lang w:val="en-IN"/>
        </w:rPr>
        <w:t>:</w:t>
      </w:r>
    </w:p>
    <w:p w14:paraId="299C9F90" w14:textId="05E9AA50"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proofErr w:type="spellStart"/>
      <w:r w:rsidRPr="002752E3">
        <w:rPr>
          <w:rFonts w:ascii="Courier New" w:hAnsi="Courier New" w:cs="Courier New"/>
          <w:lang w:val="en-IN"/>
        </w:rPr>
        <w:t>order_data</w:t>
      </w:r>
      <w:proofErr w:type="spellEnd"/>
      <w:r w:rsidRPr="002752E3">
        <w:rPr>
          <w:rFonts w:ascii="Courier New" w:hAnsi="Courier New" w:cs="Courier New"/>
          <w:lang w:val="en-IN"/>
        </w:rPr>
        <w:t xml:space="preserve"> = {</w:t>
      </w:r>
    </w:p>
    <w:p w14:paraId="78A2217D"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'items': </w:t>
      </w:r>
      <w:proofErr w:type="spellStart"/>
      <w:r w:rsidRPr="002752E3">
        <w:rPr>
          <w:rFonts w:ascii="Courier New" w:hAnsi="Courier New" w:cs="Courier New"/>
          <w:lang w:val="en-IN"/>
        </w:rPr>
        <w:t>cart.copy</w:t>
      </w:r>
      <w:proofErr w:type="spellEnd"/>
      <w:r w:rsidRPr="002752E3">
        <w:rPr>
          <w:rFonts w:ascii="Courier New" w:hAnsi="Courier New" w:cs="Courier New"/>
          <w:lang w:val="en-IN"/>
        </w:rPr>
        <w:t>(),</w:t>
      </w:r>
    </w:p>
    <w:p w14:paraId="7EEBB1DE"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'total': total,</w:t>
      </w:r>
    </w:p>
    <w:p w14:paraId="33137C6C"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 xml:space="preserve">    'timestamp': </w:t>
      </w:r>
      <w:proofErr w:type="spellStart"/>
      <w:r w:rsidRPr="002752E3">
        <w:rPr>
          <w:rFonts w:ascii="Courier New" w:hAnsi="Courier New" w:cs="Courier New"/>
          <w:lang w:val="en-IN"/>
        </w:rPr>
        <w:t>datetime.now</w:t>
      </w:r>
      <w:proofErr w:type="spellEnd"/>
      <w:r w:rsidRPr="002752E3">
        <w:rPr>
          <w:rFonts w:ascii="Courier New" w:hAnsi="Courier New" w:cs="Courier New"/>
          <w:lang w:val="en-IN"/>
        </w:rPr>
        <w:t>(),</w:t>
      </w:r>
    </w:p>
    <w:p w14:paraId="0D990EEF"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w:t>
      </w:r>
    </w:p>
    <w:p w14:paraId="43DE962E"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database[</w:t>
      </w:r>
      <w:proofErr w:type="spellStart"/>
      <w:r w:rsidRPr="002752E3">
        <w:rPr>
          <w:rFonts w:ascii="Courier New" w:hAnsi="Courier New" w:cs="Courier New"/>
          <w:lang w:val="en-IN"/>
        </w:rPr>
        <w:t>user_email</w:t>
      </w:r>
      <w:proofErr w:type="spellEnd"/>
      <w:r w:rsidRPr="002752E3">
        <w:rPr>
          <w:rFonts w:ascii="Courier New" w:hAnsi="Courier New" w:cs="Courier New"/>
          <w:lang w:val="en-IN"/>
        </w:rPr>
        <w:t>]["orders"].append(</w:t>
      </w:r>
      <w:proofErr w:type="spellStart"/>
      <w:r w:rsidRPr="002752E3">
        <w:rPr>
          <w:rFonts w:ascii="Courier New" w:hAnsi="Courier New" w:cs="Courier New"/>
          <w:lang w:val="en-IN"/>
        </w:rPr>
        <w:t>order_data</w:t>
      </w:r>
      <w:proofErr w:type="spellEnd"/>
      <w:r w:rsidRPr="002752E3">
        <w:rPr>
          <w:rFonts w:ascii="Courier New" w:hAnsi="Courier New" w:cs="Courier New"/>
          <w:lang w:val="en-IN"/>
        </w:rPr>
        <w:t>)</w:t>
      </w:r>
    </w:p>
    <w:p w14:paraId="4D3434C2" w14:textId="77777777" w:rsidR="002752E3" w:rsidRPr="002752E3" w:rsidRDefault="002752E3" w:rsidP="00320CB2">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rFonts w:ascii="Courier New" w:hAnsi="Courier New" w:cs="Courier New"/>
          <w:lang w:val="en-IN"/>
        </w:rPr>
      </w:pPr>
      <w:r w:rsidRPr="002752E3">
        <w:rPr>
          <w:rFonts w:ascii="Courier New" w:hAnsi="Courier New" w:cs="Courier New"/>
          <w:lang w:val="en-IN"/>
        </w:rPr>
        <w:t>database[</w:t>
      </w:r>
      <w:proofErr w:type="spellStart"/>
      <w:r w:rsidRPr="002752E3">
        <w:rPr>
          <w:rFonts w:ascii="Courier New" w:hAnsi="Courier New" w:cs="Courier New"/>
          <w:lang w:val="en-IN"/>
        </w:rPr>
        <w:t>user_email</w:t>
      </w:r>
      <w:proofErr w:type="spellEnd"/>
      <w:r w:rsidRPr="002752E3">
        <w:rPr>
          <w:rFonts w:ascii="Courier New" w:hAnsi="Courier New" w:cs="Courier New"/>
          <w:lang w:val="en-IN"/>
        </w:rPr>
        <w:t>]["cart"].clear()</w:t>
      </w:r>
    </w:p>
    <w:p w14:paraId="42A0CEDB" w14:textId="77777777" w:rsidR="002752E3" w:rsidRDefault="002752E3" w:rsidP="002752E3">
      <w:pPr>
        <w:pStyle w:val="ListParagraph"/>
      </w:pPr>
    </w:p>
    <w:p w14:paraId="3015B67B" w14:textId="77777777" w:rsidR="00B46B1B" w:rsidRDefault="00B46B1B" w:rsidP="00B46B1B"/>
    <w:p w14:paraId="47B74184" w14:textId="6FFE5FEB" w:rsidR="00320CB2" w:rsidRDefault="00B46B1B" w:rsidP="00320CB2">
      <w:pPr>
        <w:pStyle w:val="ListParagraph"/>
        <w:numPr>
          <w:ilvl w:val="0"/>
          <w:numId w:val="13"/>
        </w:numPr>
      </w:pPr>
      <w:r w:rsidRPr="00B46B1B">
        <w:t>/orders</w:t>
      </w:r>
    </w:p>
    <w:p w14:paraId="671E173F" w14:textId="2F5E1779" w:rsidR="002752E3" w:rsidRPr="00320CB2" w:rsidRDefault="002752E3" w:rsidP="00E04CDB">
      <w:pPr>
        <w:ind w:firstLine="720"/>
      </w:pPr>
      <w:r w:rsidRPr="00320CB2">
        <w:t>Displays past orders.</w:t>
      </w:r>
    </w:p>
    <w:p w14:paraId="0E230BDB" w14:textId="77777777" w:rsidR="002752E3" w:rsidRPr="002752E3" w:rsidRDefault="002752E3" w:rsidP="00320CB2">
      <w:pPr>
        <w:pStyle w:val="HTMLPreformatted"/>
        <w:pBdr>
          <w:top w:val="single" w:sz="4" w:space="1" w:color="auto"/>
          <w:left w:val="single" w:sz="4" w:space="4" w:color="auto"/>
          <w:bottom w:val="single" w:sz="4" w:space="1" w:color="auto"/>
          <w:right w:val="single" w:sz="4" w:space="4" w:color="auto"/>
        </w:pBdr>
        <w:shd w:val="clear" w:color="auto" w:fill="DBE5F1" w:themeFill="accent1" w:themeFillTint="33"/>
        <w:ind w:left="720"/>
        <w:rPr>
          <w:rStyle w:val="HTMLCode"/>
          <w:sz w:val="22"/>
          <w:szCs w:val="22"/>
        </w:rPr>
      </w:pPr>
      <w:r w:rsidRPr="002752E3">
        <w:rPr>
          <w:rStyle w:val="hljs-meta"/>
          <w:rFonts w:eastAsiaTheme="majorEastAsia"/>
          <w:sz w:val="22"/>
          <w:szCs w:val="22"/>
        </w:rPr>
        <w:t>@app.route(</w:t>
      </w:r>
      <w:r w:rsidRPr="002752E3">
        <w:rPr>
          <w:rStyle w:val="hljs-string"/>
          <w:rFonts w:eastAsiaTheme="majorEastAsia"/>
          <w:sz w:val="22"/>
          <w:szCs w:val="22"/>
        </w:rPr>
        <w:t>'/orders'</w:t>
      </w:r>
      <w:r w:rsidRPr="002752E3">
        <w:rPr>
          <w:rStyle w:val="HTMLCode"/>
          <w:sz w:val="22"/>
          <w:szCs w:val="22"/>
        </w:rPr>
        <w:t>)</w:t>
      </w:r>
    </w:p>
    <w:p w14:paraId="718A9AE2" w14:textId="77777777" w:rsidR="002752E3" w:rsidRPr="002752E3" w:rsidRDefault="002752E3" w:rsidP="002752E3">
      <w:pPr>
        <w:pStyle w:val="NormalWeb"/>
        <w:numPr>
          <w:ilvl w:val="0"/>
          <w:numId w:val="21"/>
        </w:numPr>
        <w:rPr>
          <w:sz w:val="22"/>
          <w:szCs w:val="22"/>
        </w:rPr>
      </w:pPr>
      <w:r w:rsidRPr="002752E3">
        <w:rPr>
          <w:rStyle w:val="Strong"/>
          <w:sz w:val="22"/>
          <w:szCs w:val="22"/>
        </w:rPr>
        <w:t>Read-only</w:t>
      </w:r>
    </w:p>
    <w:p w14:paraId="6D64D77F" w14:textId="77777777" w:rsidR="002752E3" w:rsidRPr="002752E3" w:rsidRDefault="002752E3" w:rsidP="002752E3">
      <w:pPr>
        <w:pStyle w:val="NormalWeb"/>
        <w:numPr>
          <w:ilvl w:val="0"/>
          <w:numId w:val="21"/>
        </w:numPr>
        <w:rPr>
          <w:sz w:val="22"/>
          <w:szCs w:val="22"/>
        </w:rPr>
      </w:pPr>
      <w:r w:rsidRPr="002752E3">
        <w:rPr>
          <w:sz w:val="22"/>
          <w:szCs w:val="22"/>
        </w:rPr>
        <w:t>Requires login</w:t>
      </w:r>
    </w:p>
    <w:p w14:paraId="50AC05AB" w14:textId="77777777" w:rsidR="002752E3" w:rsidRPr="002752E3" w:rsidRDefault="002752E3" w:rsidP="002752E3">
      <w:pPr>
        <w:pStyle w:val="NormalWeb"/>
        <w:numPr>
          <w:ilvl w:val="0"/>
          <w:numId w:val="21"/>
        </w:numPr>
        <w:rPr>
          <w:sz w:val="22"/>
          <w:szCs w:val="22"/>
        </w:rPr>
      </w:pPr>
      <w:r w:rsidRPr="002752E3">
        <w:rPr>
          <w:sz w:val="22"/>
          <w:szCs w:val="22"/>
        </w:rPr>
        <w:t xml:space="preserve">Renders all entries in </w:t>
      </w:r>
      <w:r w:rsidRPr="002752E3">
        <w:rPr>
          <w:rStyle w:val="HTMLCode"/>
          <w:sz w:val="22"/>
          <w:szCs w:val="22"/>
        </w:rPr>
        <w:t>database[user]["orders"]</w:t>
      </w:r>
    </w:p>
    <w:p w14:paraId="0500896B" w14:textId="77777777" w:rsidR="002752E3" w:rsidRDefault="002752E3" w:rsidP="002752E3"/>
    <w:p w14:paraId="24D2480C" w14:textId="2A4161A0" w:rsidR="00B46B1B" w:rsidRDefault="00B46B1B" w:rsidP="00B46B1B">
      <w:pPr>
        <w:pStyle w:val="ListParagraph"/>
        <w:numPr>
          <w:ilvl w:val="0"/>
          <w:numId w:val="13"/>
        </w:numPr>
      </w:pPr>
      <w:r w:rsidRPr="00B46B1B">
        <w:t>/</w:t>
      </w:r>
      <w:proofErr w:type="spellStart"/>
      <w:r w:rsidRPr="00B46B1B">
        <w:t>cancel_order</w:t>
      </w:r>
      <w:proofErr w:type="spellEnd"/>
      <w:r w:rsidRPr="00B46B1B">
        <w:t>/&lt;</w:t>
      </w:r>
      <w:proofErr w:type="spellStart"/>
      <w:r w:rsidRPr="00B46B1B">
        <w:t>int:index</w:t>
      </w:r>
      <w:proofErr w:type="spellEnd"/>
      <w:r w:rsidRPr="00B46B1B">
        <w:t>&gt;</w:t>
      </w:r>
    </w:p>
    <w:p w14:paraId="627FBB3B" w14:textId="77777777" w:rsidR="00320CB2" w:rsidRDefault="00320CB2" w:rsidP="00320CB2">
      <w:pPr>
        <w:pStyle w:val="NormalWeb"/>
        <w:ind w:left="720"/>
      </w:pPr>
      <w:r>
        <w:t>Cancels an order based on list index.</w:t>
      </w:r>
    </w:p>
    <w:p w14:paraId="1A1D9FC0" w14:textId="77777777" w:rsidR="00320CB2" w:rsidRDefault="00320CB2" w:rsidP="00E04CDB">
      <w:pPr>
        <w:pStyle w:val="HTMLPreformatted"/>
        <w:pBdr>
          <w:top w:val="single" w:sz="4" w:space="1" w:color="auto"/>
          <w:left w:val="single" w:sz="4" w:space="4" w:color="auto"/>
          <w:bottom w:val="single" w:sz="4" w:space="1" w:color="auto"/>
          <w:right w:val="single" w:sz="4" w:space="4" w:color="auto"/>
        </w:pBdr>
        <w:shd w:val="clear" w:color="auto" w:fill="DBE5F1" w:themeFill="accent1" w:themeFillTint="33"/>
        <w:ind w:left="720"/>
        <w:rPr>
          <w:rStyle w:val="HTMLCode"/>
        </w:rPr>
      </w:pPr>
      <w:r>
        <w:rPr>
          <w:rStyle w:val="hljs-meta"/>
          <w:rFonts w:eastAsiaTheme="majorEastAsia"/>
        </w:rPr>
        <w:t>@app.route(</w:t>
      </w:r>
      <w:r>
        <w:rPr>
          <w:rStyle w:val="hljs-string"/>
          <w:rFonts w:eastAsiaTheme="majorEastAsia"/>
        </w:rPr>
        <w:t>'/cancel_order/&lt;int:index&gt;'</w:t>
      </w:r>
      <w:r>
        <w:rPr>
          <w:rStyle w:val="HTMLCode"/>
        </w:rPr>
        <w:t>, methods=[</w:t>
      </w:r>
      <w:r>
        <w:rPr>
          <w:rStyle w:val="hljs-string"/>
          <w:rFonts w:eastAsiaTheme="majorEastAsia"/>
        </w:rPr>
        <w:t>"POST"</w:t>
      </w:r>
      <w:r>
        <w:rPr>
          <w:rStyle w:val="HTMLCode"/>
        </w:rPr>
        <w:t>])</w:t>
      </w:r>
    </w:p>
    <w:p w14:paraId="7D8655EC" w14:textId="77777777" w:rsidR="00320CB2" w:rsidRDefault="00320CB2" w:rsidP="00320CB2">
      <w:pPr>
        <w:pStyle w:val="NormalWeb"/>
        <w:numPr>
          <w:ilvl w:val="0"/>
          <w:numId w:val="22"/>
        </w:numPr>
      </w:pPr>
      <w:r>
        <w:rPr>
          <w:rStyle w:val="Strong"/>
        </w:rPr>
        <w:t>Condition</w:t>
      </w:r>
      <w:r>
        <w:t>:</w:t>
      </w:r>
    </w:p>
    <w:p w14:paraId="259B4263" w14:textId="77777777" w:rsidR="00320CB2" w:rsidRDefault="00320CB2" w:rsidP="00320CB2">
      <w:pPr>
        <w:pStyle w:val="NormalWeb"/>
        <w:numPr>
          <w:ilvl w:val="1"/>
          <w:numId w:val="22"/>
        </w:numPr>
      </w:pPr>
      <w:r>
        <w:t>If index is valid, remove the order.</w:t>
      </w:r>
    </w:p>
    <w:p w14:paraId="437F8E37" w14:textId="617700E8" w:rsidR="00320CB2" w:rsidRDefault="00320CB2" w:rsidP="00320CB2">
      <w:pPr>
        <w:pStyle w:val="NormalWeb"/>
        <w:numPr>
          <w:ilvl w:val="1"/>
          <w:numId w:val="22"/>
        </w:numPr>
      </w:pPr>
      <w:r>
        <w:t>Else, flash an error.</w:t>
      </w:r>
    </w:p>
    <w:p w14:paraId="5074D433" w14:textId="77777777" w:rsidR="00320CB2" w:rsidRDefault="00320CB2" w:rsidP="00320CB2">
      <w:pPr>
        <w:pStyle w:val="NormalWeb"/>
        <w:ind w:left="1800"/>
      </w:pPr>
    </w:p>
    <w:p w14:paraId="27B6EB2B" w14:textId="0502C374" w:rsidR="00B46B1B" w:rsidRDefault="00B46B1B" w:rsidP="00B46B1B">
      <w:pPr>
        <w:pStyle w:val="ListParagraph"/>
        <w:numPr>
          <w:ilvl w:val="0"/>
          <w:numId w:val="13"/>
        </w:numPr>
      </w:pPr>
      <w:r w:rsidRPr="00B46B1B">
        <w:t>signup and /login</w:t>
      </w:r>
    </w:p>
    <w:p w14:paraId="0830BFC8" w14:textId="77777777" w:rsidR="00320CB2" w:rsidRDefault="00320CB2" w:rsidP="00E04CDB">
      <w:pPr>
        <w:pStyle w:val="NormalWeb"/>
        <w:ind w:left="720"/>
      </w:pPr>
      <w:r>
        <w:t>Handles authentication and initializes user data:</w:t>
      </w:r>
    </w:p>
    <w:p w14:paraId="779619FE" w14:textId="77777777" w:rsidR="00320CB2" w:rsidRDefault="00320CB2" w:rsidP="00E04CDB">
      <w:pPr>
        <w:pStyle w:val="HTMLPreformatted"/>
        <w:pBdr>
          <w:top w:val="single" w:sz="4" w:space="1" w:color="auto"/>
          <w:left w:val="single" w:sz="4" w:space="4" w:color="auto"/>
          <w:bottom w:val="single" w:sz="4" w:space="1" w:color="auto"/>
          <w:right w:val="single" w:sz="4" w:space="4" w:color="auto"/>
        </w:pBdr>
        <w:shd w:val="clear" w:color="auto" w:fill="DBE5F1" w:themeFill="accent1" w:themeFillTint="33"/>
        <w:ind w:left="720"/>
        <w:rPr>
          <w:rStyle w:val="HTMLCode"/>
        </w:rPr>
      </w:pPr>
      <w:r>
        <w:rPr>
          <w:rStyle w:val="hljs-meta"/>
          <w:rFonts w:eastAsiaTheme="majorEastAsia"/>
        </w:rPr>
        <w:t>@app.route(</w:t>
      </w:r>
      <w:r>
        <w:rPr>
          <w:rStyle w:val="hljs-string"/>
          <w:rFonts w:eastAsiaTheme="majorEastAsia"/>
        </w:rPr>
        <w:t>"/signup"</w:t>
      </w:r>
      <w:r>
        <w:rPr>
          <w:rStyle w:val="HTMLCode"/>
        </w:rPr>
        <w:t>, methods=[</w:t>
      </w:r>
      <w:r>
        <w:rPr>
          <w:rStyle w:val="hljs-string"/>
          <w:rFonts w:eastAsiaTheme="majorEastAsia"/>
        </w:rPr>
        <w:t>"GET"</w:t>
      </w:r>
      <w:r>
        <w:rPr>
          <w:rStyle w:val="HTMLCode"/>
        </w:rPr>
        <w:t xml:space="preserve">, </w:t>
      </w:r>
      <w:r>
        <w:rPr>
          <w:rStyle w:val="hljs-string"/>
          <w:rFonts w:eastAsiaTheme="majorEastAsia"/>
        </w:rPr>
        <w:t>"POST"</w:t>
      </w:r>
      <w:r>
        <w:rPr>
          <w:rStyle w:val="HTMLCode"/>
        </w:rPr>
        <w:t>])</w:t>
      </w:r>
    </w:p>
    <w:p w14:paraId="54701E95" w14:textId="77777777" w:rsidR="00320CB2" w:rsidRDefault="00320CB2" w:rsidP="00E04CDB">
      <w:pPr>
        <w:pStyle w:val="HTMLPreformatted"/>
        <w:pBdr>
          <w:top w:val="single" w:sz="4" w:space="1" w:color="auto"/>
          <w:left w:val="single" w:sz="4" w:space="4" w:color="auto"/>
          <w:bottom w:val="single" w:sz="4" w:space="1" w:color="auto"/>
          <w:right w:val="single" w:sz="4" w:space="4" w:color="auto"/>
        </w:pBdr>
        <w:shd w:val="clear" w:color="auto" w:fill="DBE5F1" w:themeFill="accent1" w:themeFillTint="33"/>
        <w:ind w:left="720"/>
        <w:rPr>
          <w:rStyle w:val="HTMLCode"/>
        </w:rPr>
      </w:pPr>
      <w:r>
        <w:rPr>
          <w:rStyle w:val="hljs-meta"/>
          <w:rFonts w:eastAsiaTheme="majorEastAsia"/>
        </w:rPr>
        <w:t>@app.route(</w:t>
      </w:r>
      <w:r>
        <w:rPr>
          <w:rStyle w:val="hljs-string"/>
          <w:rFonts w:eastAsiaTheme="majorEastAsia"/>
        </w:rPr>
        <w:t>"/login"</w:t>
      </w:r>
      <w:r>
        <w:rPr>
          <w:rStyle w:val="HTMLCode"/>
        </w:rPr>
        <w:t>, methods=[</w:t>
      </w:r>
      <w:r>
        <w:rPr>
          <w:rStyle w:val="hljs-string"/>
          <w:rFonts w:eastAsiaTheme="majorEastAsia"/>
        </w:rPr>
        <w:t>"GET"</w:t>
      </w:r>
      <w:r>
        <w:rPr>
          <w:rStyle w:val="HTMLCode"/>
        </w:rPr>
        <w:t xml:space="preserve">, </w:t>
      </w:r>
      <w:r>
        <w:rPr>
          <w:rStyle w:val="hljs-string"/>
          <w:rFonts w:eastAsiaTheme="majorEastAsia"/>
        </w:rPr>
        <w:t>"POST"</w:t>
      </w:r>
      <w:r>
        <w:rPr>
          <w:rStyle w:val="HTMLCode"/>
        </w:rPr>
        <w:t>])</w:t>
      </w:r>
    </w:p>
    <w:p w14:paraId="6C5216F6" w14:textId="77777777" w:rsidR="00320CB2" w:rsidRDefault="00320CB2" w:rsidP="00320CB2">
      <w:pPr>
        <w:pStyle w:val="NormalWeb"/>
        <w:numPr>
          <w:ilvl w:val="0"/>
          <w:numId w:val="23"/>
        </w:numPr>
      </w:pPr>
      <w:r>
        <w:rPr>
          <w:rStyle w:val="Strong"/>
        </w:rPr>
        <w:t>Signup</w:t>
      </w:r>
      <w:r>
        <w:t>:</w:t>
      </w:r>
    </w:p>
    <w:p w14:paraId="2447DD98" w14:textId="77777777" w:rsidR="00320CB2" w:rsidRDefault="00320CB2" w:rsidP="00320CB2">
      <w:pPr>
        <w:pStyle w:val="NormalWeb"/>
        <w:numPr>
          <w:ilvl w:val="1"/>
          <w:numId w:val="23"/>
        </w:numPr>
      </w:pPr>
      <w:r>
        <w:t>Validates form.</w:t>
      </w:r>
    </w:p>
    <w:p w14:paraId="740CDE5E" w14:textId="77777777" w:rsidR="00320CB2" w:rsidRDefault="00320CB2" w:rsidP="00320CB2">
      <w:pPr>
        <w:pStyle w:val="NormalWeb"/>
        <w:numPr>
          <w:ilvl w:val="1"/>
          <w:numId w:val="23"/>
        </w:numPr>
      </w:pPr>
      <w:r>
        <w:t>Rejects duplicate emails.</w:t>
      </w:r>
    </w:p>
    <w:p w14:paraId="2CBBA74C" w14:textId="77777777" w:rsidR="00320CB2" w:rsidRDefault="00320CB2" w:rsidP="00320CB2">
      <w:pPr>
        <w:pStyle w:val="NormalWeb"/>
        <w:numPr>
          <w:ilvl w:val="1"/>
          <w:numId w:val="23"/>
        </w:numPr>
      </w:pPr>
      <w:r>
        <w:t>Initializes a new dictionary entry.</w:t>
      </w:r>
    </w:p>
    <w:p w14:paraId="135CCEE3" w14:textId="77777777" w:rsidR="00320CB2" w:rsidRDefault="00320CB2" w:rsidP="00320CB2">
      <w:pPr>
        <w:pStyle w:val="ListParagraph"/>
      </w:pPr>
    </w:p>
    <w:p w14:paraId="1E1FFE54" w14:textId="77777777" w:rsidR="00E04CDB" w:rsidRDefault="00E04CDB" w:rsidP="00E04CDB">
      <w:pPr>
        <w:pStyle w:val="ListParagraph"/>
      </w:pPr>
    </w:p>
    <w:p w14:paraId="7F6C0BF2" w14:textId="77777777" w:rsidR="00E04CDB" w:rsidRDefault="00E04CDB" w:rsidP="00E04CDB">
      <w:pPr>
        <w:pStyle w:val="ListParagraph"/>
      </w:pPr>
    </w:p>
    <w:p w14:paraId="326DC2AB" w14:textId="77777777" w:rsidR="00E81CA6" w:rsidRDefault="00E81CA6" w:rsidP="00E81CA6">
      <w:pPr>
        <w:pStyle w:val="ListParagraph"/>
      </w:pPr>
    </w:p>
    <w:p w14:paraId="7D58CB67" w14:textId="47F8E4C9" w:rsidR="00B46B1B" w:rsidRDefault="00B46B1B" w:rsidP="00B46B1B">
      <w:pPr>
        <w:pStyle w:val="ListParagraph"/>
        <w:numPr>
          <w:ilvl w:val="0"/>
          <w:numId w:val="13"/>
        </w:numPr>
      </w:pPr>
      <w:r w:rsidRPr="00B46B1B">
        <w:lastRenderedPageBreak/>
        <w:t>/</w:t>
      </w:r>
      <w:proofErr w:type="spellStart"/>
      <w:r w:rsidRPr="00B46B1B">
        <w:t>changePassword</w:t>
      </w:r>
      <w:proofErr w:type="spellEnd"/>
    </w:p>
    <w:p w14:paraId="26BCE4AA" w14:textId="6F1340A4" w:rsidR="00E04CDB" w:rsidRPr="00E04CDB" w:rsidRDefault="00E04CDB" w:rsidP="00E04CDB">
      <w:pPr>
        <w:ind w:left="720"/>
        <w:rPr>
          <w:lang w:val="en-IN"/>
        </w:rPr>
      </w:pPr>
      <w:r w:rsidRPr="00E04CDB">
        <w:rPr>
          <w:lang w:val="en-IN"/>
        </w:rPr>
        <w:t>Allows users to change their password securely:</w:t>
      </w:r>
    </w:p>
    <w:p w14:paraId="6C37C2BE" w14:textId="77777777" w:rsidR="00E04CDB" w:rsidRDefault="00E04CDB" w:rsidP="00E04CDB">
      <w:pPr>
        <w:pBdr>
          <w:top w:val="single" w:sz="4" w:space="1" w:color="auto"/>
          <w:left w:val="single" w:sz="4" w:space="4" w:color="auto"/>
          <w:bottom w:val="single" w:sz="4" w:space="1" w:color="auto"/>
          <w:right w:val="single" w:sz="4" w:space="4" w:color="auto"/>
        </w:pBdr>
        <w:shd w:val="clear" w:color="auto" w:fill="DBE5F1" w:themeFill="accent1" w:themeFillTint="33"/>
        <w:ind w:left="720"/>
        <w:rPr>
          <w:lang w:val="en-IN"/>
        </w:rPr>
      </w:pPr>
      <w:r w:rsidRPr="00E04CDB">
        <w:rPr>
          <w:lang w:val="en-IN"/>
        </w:rPr>
        <w:t>@app.route('/changePassword', methods=["GET", "POST"])</w:t>
      </w:r>
    </w:p>
    <w:p w14:paraId="3236D7CE" w14:textId="77777777" w:rsidR="00E04CDB" w:rsidRPr="00E04CDB" w:rsidRDefault="00E04CDB" w:rsidP="00E04CDB">
      <w:pPr>
        <w:numPr>
          <w:ilvl w:val="0"/>
          <w:numId w:val="24"/>
        </w:numPr>
        <w:tabs>
          <w:tab w:val="clear" w:pos="360"/>
          <w:tab w:val="num" w:pos="1440"/>
        </w:tabs>
        <w:ind w:left="1080"/>
        <w:rPr>
          <w:lang w:val="en-IN"/>
        </w:rPr>
      </w:pPr>
      <w:r w:rsidRPr="00E04CDB">
        <w:rPr>
          <w:lang w:val="en-IN"/>
        </w:rPr>
        <w:t>Checks that current password matches session-stored one.</w:t>
      </w:r>
    </w:p>
    <w:p w14:paraId="7D01B926" w14:textId="77777777" w:rsidR="00E04CDB" w:rsidRPr="00E04CDB" w:rsidRDefault="00E04CDB" w:rsidP="00E04CDB">
      <w:pPr>
        <w:numPr>
          <w:ilvl w:val="0"/>
          <w:numId w:val="24"/>
        </w:numPr>
        <w:tabs>
          <w:tab w:val="clear" w:pos="360"/>
          <w:tab w:val="num" w:pos="1440"/>
        </w:tabs>
        <w:ind w:left="1080"/>
        <w:rPr>
          <w:lang w:val="en-IN"/>
        </w:rPr>
      </w:pPr>
      <w:r w:rsidRPr="00E04CDB">
        <w:rPr>
          <w:lang w:val="en-IN"/>
        </w:rPr>
        <w:t>Updates session and flashes success or error.</w:t>
      </w:r>
    </w:p>
    <w:p w14:paraId="2636B100" w14:textId="77777777" w:rsidR="00E04CDB" w:rsidRDefault="00E04CDB" w:rsidP="00E04CDB"/>
    <w:p w14:paraId="0DF813FF" w14:textId="6493BC51" w:rsidR="00B46B1B" w:rsidRDefault="00B46B1B" w:rsidP="00B46B1B">
      <w:pPr>
        <w:pStyle w:val="ListParagraph"/>
        <w:numPr>
          <w:ilvl w:val="0"/>
          <w:numId w:val="13"/>
        </w:numPr>
      </w:pPr>
      <w:r w:rsidRPr="00B46B1B">
        <w:t>/logout</w:t>
      </w:r>
    </w:p>
    <w:p w14:paraId="1023883D" w14:textId="77777777" w:rsidR="00E04CDB" w:rsidRDefault="00E04CDB" w:rsidP="00E04CDB">
      <w:pPr>
        <w:pStyle w:val="ListParagraph"/>
        <w:rPr>
          <w:lang w:val="en-IN"/>
        </w:rPr>
      </w:pPr>
      <w:r w:rsidRPr="00E04CDB">
        <w:rPr>
          <w:lang w:val="en-IN"/>
        </w:rPr>
        <w:t>Clears the session (only email is cleared):</w:t>
      </w:r>
    </w:p>
    <w:p w14:paraId="1051B61F" w14:textId="77777777" w:rsidR="00E04CDB" w:rsidRDefault="00E04CDB" w:rsidP="00E04CDB">
      <w:pPr>
        <w:pStyle w:val="ListParagraph"/>
        <w:rPr>
          <w:lang w:val="en-IN"/>
        </w:rPr>
      </w:pPr>
    </w:p>
    <w:p w14:paraId="2466CF04" w14:textId="3E2E4674" w:rsidR="00E04CDB" w:rsidRDefault="00E04CDB" w:rsidP="00E04CDB">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rPr>
          <w:lang w:val="en-IN"/>
        </w:rPr>
      </w:pPr>
      <w:r w:rsidRPr="00E04CDB">
        <w:rPr>
          <w:lang w:val="en-IN"/>
        </w:rPr>
        <w:t>@app.route('/logout')</w:t>
      </w:r>
    </w:p>
    <w:p w14:paraId="7245543C" w14:textId="77777777" w:rsidR="00E04CDB" w:rsidRPr="00E04CDB" w:rsidRDefault="00E04CDB" w:rsidP="00E04CDB">
      <w:pPr>
        <w:pStyle w:val="ListParagraph"/>
        <w:rPr>
          <w:lang w:val="en-IN"/>
        </w:rPr>
      </w:pPr>
    </w:p>
    <w:p w14:paraId="1720931D" w14:textId="77777777" w:rsidR="00E04CDB" w:rsidRPr="00E04CDB" w:rsidRDefault="00E04CDB" w:rsidP="00E04CDB">
      <w:pPr>
        <w:pStyle w:val="ListParagraph"/>
        <w:numPr>
          <w:ilvl w:val="0"/>
          <w:numId w:val="25"/>
        </w:numPr>
        <w:rPr>
          <w:lang w:val="en-IN"/>
        </w:rPr>
      </w:pPr>
      <w:r w:rsidRPr="00E04CDB">
        <w:rPr>
          <w:lang w:val="en-IN"/>
        </w:rPr>
        <w:t>Data remains in memory (database not flushed).</w:t>
      </w:r>
    </w:p>
    <w:p w14:paraId="57B87E06" w14:textId="77777777" w:rsidR="00E04CDB" w:rsidRPr="00E04CDB" w:rsidRDefault="00E04CDB" w:rsidP="00E04CDB">
      <w:pPr>
        <w:pStyle w:val="ListParagraph"/>
        <w:numPr>
          <w:ilvl w:val="0"/>
          <w:numId w:val="25"/>
        </w:numPr>
        <w:rPr>
          <w:lang w:val="en-IN"/>
        </w:rPr>
      </w:pPr>
      <w:r w:rsidRPr="00E04CDB">
        <w:rPr>
          <w:lang w:val="en-IN"/>
        </w:rPr>
        <w:t>User sees default view (logged-out state).</w:t>
      </w:r>
    </w:p>
    <w:p w14:paraId="510D88CF" w14:textId="77777777" w:rsidR="00E04CDB" w:rsidRDefault="00E04CDB" w:rsidP="00E04CDB">
      <w:pPr>
        <w:pStyle w:val="ListParagraph"/>
      </w:pPr>
    </w:p>
    <w:p w14:paraId="3F72C60D" w14:textId="77777777" w:rsidR="00214A8F" w:rsidRDefault="00214A8F" w:rsidP="00E04CDB">
      <w:pPr>
        <w:pStyle w:val="ListParagraph"/>
      </w:pPr>
    </w:p>
    <w:p w14:paraId="55FEE023" w14:textId="28F2427A" w:rsidR="00B46B1B" w:rsidRDefault="00B46B1B" w:rsidP="00B46B1B">
      <w:pPr>
        <w:pStyle w:val="ListParagraph"/>
        <w:numPr>
          <w:ilvl w:val="0"/>
          <w:numId w:val="13"/>
        </w:numPr>
      </w:pPr>
      <w:r w:rsidRPr="00B46B1B">
        <w:t>/</w:t>
      </w:r>
      <w:proofErr w:type="spellStart"/>
      <w:r w:rsidRPr="00B46B1B">
        <w:t>set_location</w:t>
      </w:r>
      <w:proofErr w:type="spellEnd"/>
    </w:p>
    <w:p w14:paraId="71434534" w14:textId="77777777" w:rsidR="00E04CDB" w:rsidRDefault="00E04CDB" w:rsidP="00E04CDB">
      <w:pPr>
        <w:ind w:left="720"/>
        <w:rPr>
          <w:lang w:val="en-IN"/>
        </w:rPr>
      </w:pPr>
      <w:r w:rsidRPr="00E04CDB">
        <w:rPr>
          <w:lang w:val="en-IN"/>
        </w:rPr>
        <w:t>Saves user delivery location (e.g. GPS or text-based):</w:t>
      </w:r>
    </w:p>
    <w:p w14:paraId="039A8818" w14:textId="3CC2DC3E" w:rsidR="00E04CDB" w:rsidRDefault="00E04CDB" w:rsidP="00E04CDB">
      <w:pPr>
        <w:pBdr>
          <w:top w:val="single" w:sz="4" w:space="1" w:color="auto"/>
          <w:left w:val="single" w:sz="4" w:space="4" w:color="auto"/>
          <w:bottom w:val="single" w:sz="4" w:space="1" w:color="auto"/>
          <w:right w:val="single" w:sz="4" w:space="4" w:color="auto"/>
        </w:pBdr>
        <w:shd w:val="clear" w:color="auto" w:fill="DBE5F1" w:themeFill="accent1" w:themeFillTint="33"/>
        <w:ind w:left="720"/>
        <w:rPr>
          <w:lang w:val="en-IN"/>
        </w:rPr>
      </w:pPr>
      <w:r w:rsidRPr="00E04CDB">
        <w:rPr>
          <w:lang w:val="en-IN"/>
        </w:rPr>
        <w:t>@app.route('/set_location', methods=["POST"])</w:t>
      </w:r>
    </w:p>
    <w:p w14:paraId="5A63B05F" w14:textId="77777777" w:rsidR="00E04CDB" w:rsidRPr="00E04CDB" w:rsidRDefault="00E04CDB" w:rsidP="00E04CDB">
      <w:pPr>
        <w:numPr>
          <w:ilvl w:val="0"/>
          <w:numId w:val="26"/>
        </w:numPr>
        <w:tabs>
          <w:tab w:val="clear" w:pos="720"/>
          <w:tab w:val="num" w:pos="1080"/>
        </w:tabs>
        <w:ind w:left="1080"/>
        <w:rPr>
          <w:lang w:val="en-IN"/>
        </w:rPr>
      </w:pPr>
      <w:r w:rsidRPr="00E04CDB">
        <w:rPr>
          <w:lang w:val="en-IN"/>
        </w:rPr>
        <w:t>Accepts JSON data</w:t>
      </w:r>
    </w:p>
    <w:p w14:paraId="12FC33B3" w14:textId="77777777" w:rsidR="00E04CDB" w:rsidRDefault="00E04CDB" w:rsidP="00E04CDB">
      <w:pPr>
        <w:numPr>
          <w:ilvl w:val="0"/>
          <w:numId w:val="26"/>
        </w:numPr>
        <w:tabs>
          <w:tab w:val="clear" w:pos="720"/>
          <w:tab w:val="num" w:pos="1080"/>
        </w:tabs>
        <w:ind w:left="1080"/>
        <w:rPr>
          <w:lang w:val="en-IN"/>
        </w:rPr>
      </w:pPr>
      <w:r w:rsidRPr="00E04CDB">
        <w:rPr>
          <w:lang w:val="en-IN"/>
        </w:rPr>
        <w:t>Stores it under:</w:t>
      </w:r>
    </w:p>
    <w:p w14:paraId="066FA1B4" w14:textId="70581930" w:rsidR="00E04CDB" w:rsidRDefault="00E04CDB" w:rsidP="00E04CDB">
      <w:pPr>
        <w:pBdr>
          <w:top w:val="single" w:sz="4" w:space="1" w:color="auto"/>
          <w:left w:val="single" w:sz="4" w:space="4" w:color="auto"/>
          <w:bottom w:val="single" w:sz="4" w:space="1" w:color="auto"/>
          <w:right w:val="single" w:sz="4" w:space="4" w:color="auto"/>
        </w:pBdr>
        <w:shd w:val="clear" w:color="auto" w:fill="DBE5F1" w:themeFill="accent1" w:themeFillTint="33"/>
        <w:ind w:left="720"/>
        <w:rPr>
          <w:lang w:val="en-IN"/>
        </w:rPr>
      </w:pPr>
      <w:r w:rsidRPr="00E04CDB">
        <w:rPr>
          <w:lang w:val="en-IN"/>
        </w:rPr>
        <w:t>database[</w:t>
      </w:r>
      <w:proofErr w:type="spellStart"/>
      <w:r w:rsidRPr="00E04CDB">
        <w:rPr>
          <w:lang w:val="en-IN"/>
        </w:rPr>
        <w:t>user_email</w:t>
      </w:r>
      <w:proofErr w:type="spellEnd"/>
      <w:r w:rsidRPr="00E04CDB">
        <w:rPr>
          <w:lang w:val="en-IN"/>
        </w:rPr>
        <w:t xml:space="preserve">]["location"] = </w:t>
      </w:r>
      <w:proofErr w:type="spellStart"/>
      <w:r w:rsidRPr="00E04CDB">
        <w:rPr>
          <w:lang w:val="en-IN"/>
        </w:rPr>
        <w:t>location_data</w:t>
      </w:r>
      <w:proofErr w:type="spellEnd"/>
    </w:p>
    <w:p w14:paraId="039B2B12" w14:textId="77777777" w:rsidR="00E04CDB" w:rsidRPr="00E04CDB" w:rsidRDefault="00E04CDB" w:rsidP="00E04CDB">
      <w:pPr>
        <w:numPr>
          <w:ilvl w:val="0"/>
          <w:numId w:val="27"/>
        </w:numPr>
        <w:tabs>
          <w:tab w:val="clear" w:pos="720"/>
          <w:tab w:val="num" w:pos="1080"/>
        </w:tabs>
        <w:ind w:left="1080"/>
        <w:rPr>
          <w:lang w:val="en-IN"/>
        </w:rPr>
      </w:pPr>
      <w:r w:rsidRPr="00E04CDB">
        <w:rPr>
          <w:lang w:val="en-IN"/>
        </w:rPr>
        <w:t>Returns JSON success message</w:t>
      </w:r>
    </w:p>
    <w:p w14:paraId="68E36B07" w14:textId="77777777" w:rsidR="00E04CDB" w:rsidRPr="00B46B1B" w:rsidRDefault="00E04CDB" w:rsidP="00E04CDB">
      <w:pPr>
        <w:ind w:left="720"/>
      </w:pPr>
    </w:p>
    <w:p w14:paraId="52B0559B" w14:textId="77777777" w:rsidR="00D577F2" w:rsidRDefault="00D577F2" w:rsidP="00D577F2"/>
    <w:p w14:paraId="52B08C98" w14:textId="77777777" w:rsidR="00B46B1B" w:rsidRPr="00D577F2" w:rsidRDefault="00B46B1B" w:rsidP="00D577F2"/>
    <w:p w14:paraId="5026EDA9" w14:textId="38B161CC" w:rsidR="00B46B1B" w:rsidRDefault="00B46B1B" w:rsidP="00B46B1B">
      <w:pPr>
        <w:pStyle w:val="Heading1"/>
      </w:pPr>
      <w:r>
        <w:t>16. Conclusion</w:t>
      </w:r>
    </w:p>
    <w:p w14:paraId="00783A66" w14:textId="77777777" w:rsidR="00B46B1B" w:rsidRDefault="00B46B1B" w:rsidP="00B46B1B">
      <w:proofErr w:type="spellStart"/>
      <w:r>
        <w:t>BiteMyRoll</w:t>
      </w:r>
      <w:proofErr w:type="spellEnd"/>
      <w:r>
        <w:t xml:space="preserve"> represents a practical solution that reflects real-world food ordering systems. It demonstrates skills in Python, Flask, session handling, form processing, and scalable code structuring. This project has high potential for real deployment with minimal modifications.</w:t>
      </w:r>
    </w:p>
    <w:p w14:paraId="036CA343" w14:textId="2F4EA56A" w:rsidR="00B46B1B" w:rsidRDefault="00B46B1B" w:rsidP="001A00D7">
      <w:pPr>
        <w:pStyle w:val="Heading1"/>
        <w:rPr>
          <w:rFonts w:asciiTheme="minorHAnsi" w:eastAsiaTheme="minorEastAsia" w:hAnsiTheme="minorHAnsi" w:cstheme="minorBidi"/>
          <w:b w:val="0"/>
          <w:bCs w:val="0"/>
          <w:color w:val="auto"/>
          <w:sz w:val="22"/>
          <w:szCs w:val="22"/>
        </w:rPr>
      </w:pPr>
      <w:r>
        <w:t>17. Appendix and Screenshots</w:t>
      </w:r>
    </w:p>
    <w:p w14:paraId="04DE2538" w14:textId="77777777" w:rsidR="001A00D7" w:rsidRPr="001A00D7" w:rsidRDefault="001A00D7" w:rsidP="001A00D7"/>
    <w:p w14:paraId="44D80D1D" w14:textId="77777777" w:rsidR="00D577F2" w:rsidRDefault="00D577F2"/>
    <w:sectPr w:rsidR="00D577F2" w:rsidSect="00D577F2">
      <w:pgSz w:w="12240" w:h="15840"/>
      <w:pgMar w:top="567" w:right="851" w:bottom="567"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C9FBB" w14:textId="77777777" w:rsidR="002B02EC" w:rsidRDefault="002B02EC" w:rsidP="00E81CA6">
      <w:pPr>
        <w:spacing w:after="0" w:line="240" w:lineRule="auto"/>
      </w:pPr>
      <w:r>
        <w:separator/>
      </w:r>
    </w:p>
  </w:endnote>
  <w:endnote w:type="continuationSeparator" w:id="0">
    <w:p w14:paraId="3E4D7AF3" w14:textId="77777777" w:rsidR="002B02EC" w:rsidRDefault="002B02EC" w:rsidP="00E81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258A7" w14:textId="77777777" w:rsidR="002B02EC" w:rsidRDefault="002B02EC" w:rsidP="00E81CA6">
      <w:pPr>
        <w:spacing w:after="0" w:line="240" w:lineRule="auto"/>
      </w:pPr>
      <w:r>
        <w:separator/>
      </w:r>
    </w:p>
  </w:footnote>
  <w:footnote w:type="continuationSeparator" w:id="0">
    <w:p w14:paraId="10699DB7" w14:textId="77777777" w:rsidR="002B02EC" w:rsidRDefault="002B02EC" w:rsidP="00E81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FF5044"/>
    <w:multiLevelType w:val="multilevel"/>
    <w:tmpl w:val="156AFD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8E86782"/>
    <w:multiLevelType w:val="hybridMultilevel"/>
    <w:tmpl w:val="4BBCEC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934B5E"/>
    <w:multiLevelType w:val="multilevel"/>
    <w:tmpl w:val="3D3220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5BA46B9"/>
    <w:multiLevelType w:val="hybridMultilevel"/>
    <w:tmpl w:val="DDE42CE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B0347D"/>
    <w:multiLevelType w:val="hybridMultilevel"/>
    <w:tmpl w:val="6A7206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4FB6CFC"/>
    <w:multiLevelType w:val="multilevel"/>
    <w:tmpl w:val="BC4652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4A0EE8"/>
    <w:multiLevelType w:val="hybridMultilevel"/>
    <w:tmpl w:val="3C82A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2971918"/>
    <w:multiLevelType w:val="multilevel"/>
    <w:tmpl w:val="CB6A53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4380103"/>
    <w:multiLevelType w:val="hybridMultilevel"/>
    <w:tmpl w:val="DDE42C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8276DF"/>
    <w:multiLevelType w:val="multilevel"/>
    <w:tmpl w:val="346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B1E67"/>
    <w:multiLevelType w:val="multilevel"/>
    <w:tmpl w:val="370667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C162E09"/>
    <w:multiLevelType w:val="multilevel"/>
    <w:tmpl w:val="96304BD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00FC8"/>
    <w:multiLevelType w:val="multilevel"/>
    <w:tmpl w:val="1FCEA26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66C36E0"/>
    <w:multiLevelType w:val="hybridMultilevel"/>
    <w:tmpl w:val="D70EB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B51198"/>
    <w:multiLevelType w:val="multilevel"/>
    <w:tmpl w:val="2EE67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DF1BC0"/>
    <w:multiLevelType w:val="multilevel"/>
    <w:tmpl w:val="815E5C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28818C3"/>
    <w:multiLevelType w:val="multilevel"/>
    <w:tmpl w:val="5FA4A4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BC15C46"/>
    <w:multiLevelType w:val="multilevel"/>
    <w:tmpl w:val="6362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324869">
    <w:abstractNumId w:val="8"/>
  </w:num>
  <w:num w:numId="2" w16cid:durableId="1945066822">
    <w:abstractNumId w:val="6"/>
  </w:num>
  <w:num w:numId="3" w16cid:durableId="78212165">
    <w:abstractNumId w:val="5"/>
  </w:num>
  <w:num w:numId="4" w16cid:durableId="1424717112">
    <w:abstractNumId w:val="4"/>
  </w:num>
  <w:num w:numId="5" w16cid:durableId="1888908133">
    <w:abstractNumId w:val="7"/>
  </w:num>
  <w:num w:numId="6" w16cid:durableId="1301301133">
    <w:abstractNumId w:val="3"/>
  </w:num>
  <w:num w:numId="7" w16cid:durableId="1453670032">
    <w:abstractNumId w:val="2"/>
  </w:num>
  <w:num w:numId="8" w16cid:durableId="77095797">
    <w:abstractNumId w:val="1"/>
  </w:num>
  <w:num w:numId="9" w16cid:durableId="764880628">
    <w:abstractNumId w:val="0"/>
  </w:num>
  <w:num w:numId="10" w16cid:durableId="2096590280">
    <w:abstractNumId w:val="22"/>
  </w:num>
  <w:num w:numId="11" w16cid:durableId="811675044">
    <w:abstractNumId w:val="17"/>
  </w:num>
  <w:num w:numId="12" w16cid:durableId="70470417">
    <w:abstractNumId w:val="23"/>
  </w:num>
  <w:num w:numId="13" w16cid:durableId="1905676691">
    <w:abstractNumId w:val="12"/>
  </w:num>
  <w:num w:numId="14" w16cid:durableId="202639420">
    <w:abstractNumId w:val="13"/>
  </w:num>
  <w:num w:numId="15" w16cid:durableId="1122454687">
    <w:abstractNumId w:val="15"/>
  </w:num>
  <w:num w:numId="16" w16cid:durableId="2052877959">
    <w:abstractNumId w:val="9"/>
  </w:num>
  <w:num w:numId="17" w16cid:durableId="2084251343">
    <w:abstractNumId w:val="10"/>
  </w:num>
  <w:num w:numId="18" w16cid:durableId="211700903">
    <w:abstractNumId w:val="24"/>
  </w:num>
  <w:num w:numId="19" w16cid:durableId="55320479">
    <w:abstractNumId w:val="25"/>
  </w:num>
  <w:num w:numId="20" w16cid:durableId="229773483">
    <w:abstractNumId w:val="21"/>
  </w:num>
  <w:num w:numId="21" w16cid:durableId="949975053">
    <w:abstractNumId w:val="16"/>
  </w:num>
  <w:num w:numId="22" w16cid:durableId="1773892589">
    <w:abstractNumId w:val="20"/>
  </w:num>
  <w:num w:numId="23" w16cid:durableId="510027744">
    <w:abstractNumId w:val="14"/>
  </w:num>
  <w:num w:numId="24" w16cid:durableId="1157456913">
    <w:abstractNumId w:val="19"/>
  </w:num>
  <w:num w:numId="25" w16cid:durableId="528955695">
    <w:abstractNumId w:val="11"/>
  </w:num>
  <w:num w:numId="26" w16cid:durableId="2028284201">
    <w:abstractNumId w:val="26"/>
  </w:num>
  <w:num w:numId="27" w16cid:durableId="4279636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156"/>
    <w:rsid w:val="00034616"/>
    <w:rsid w:val="0006063C"/>
    <w:rsid w:val="0015074B"/>
    <w:rsid w:val="0015467C"/>
    <w:rsid w:val="001A00D7"/>
    <w:rsid w:val="00214A8F"/>
    <w:rsid w:val="002752E3"/>
    <w:rsid w:val="0029639D"/>
    <w:rsid w:val="002B02EC"/>
    <w:rsid w:val="002B66DB"/>
    <w:rsid w:val="00320CB2"/>
    <w:rsid w:val="00326F90"/>
    <w:rsid w:val="0047706E"/>
    <w:rsid w:val="00800555"/>
    <w:rsid w:val="00AA1D8D"/>
    <w:rsid w:val="00AB7A85"/>
    <w:rsid w:val="00B021BA"/>
    <w:rsid w:val="00B46B1B"/>
    <w:rsid w:val="00B47730"/>
    <w:rsid w:val="00CB0664"/>
    <w:rsid w:val="00D577F2"/>
    <w:rsid w:val="00DD5066"/>
    <w:rsid w:val="00E04CDB"/>
    <w:rsid w:val="00E81CA6"/>
    <w:rsid w:val="00FC693F"/>
    <w:rsid w:val="00FF51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96A86"/>
  <w14:defaultImageDpi w14:val="300"/>
  <w15:docId w15:val="{584932D8-C8A9-44AC-8E76-1F616E64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15467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54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5467C"/>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5467C"/>
    <w:rPr>
      <w:rFonts w:ascii="Courier New" w:eastAsia="Times New Roman" w:hAnsi="Courier New" w:cs="Courier New"/>
      <w:sz w:val="20"/>
      <w:szCs w:val="20"/>
    </w:rPr>
  </w:style>
  <w:style w:type="character" w:customStyle="1" w:styleId="hljs-string">
    <w:name w:val="hljs-string"/>
    <w:basedOn w:val="DefaultParagraphFont"/>
    <w:rsid w:val="0015467C"/>
  </w:style>
  <w:style w:type="character" w:customStyle="1" w:styleId="hljs-meta">
    <w:name w:val="hljs-meta"/>
    <w:basedOn w:val="DefaultParagraphFont"/>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05992">
      <w:bodyDiv w:val="1"/>
      <w:marLeft w:val="0"/>
      <w:marRight w:val="0"/>
      <w:marTop w:val="0"/>
      <w:marBottom w:val="0"/>
      <w:divBdr>
        <w:top w:val="none" w:sz="0" w:space="0" w:color="auto"/>
        <w:left w:val="none" w:sz="0" w:space="0" w:color="auto"/>
        <w:bottom w:val="none" w:sz="0" w:space="0" w:color="auto"/>
        <w:right w:val="none" w:sz="0" w:space="0" w:color="auto"/>
      </w:divBdr>
      <w:divsChild>
        <w:div w:id="446238914">
          <w:marLeft w:val="0"/>
          <w:marRight w:val="0"/>
          <w:marTop w:val="0"/>
          <w:marBottom w:val="0"/>
          <w:divBdr>
            <w:top w:val="none" w:sz="0" w:space="0" w:color="auto"/>
            <w:left w:val="none" w:sz="0" w:space="0" w:color="auto"/>
            <w:bottom w:val="none" w:sz="0" w:space="0" w:color="auto"/>
            <w:right w:val="none" w:sz="0" w:space="0" w:color="auto"/>
          </w:divBdr>
          <w:divsChild>
            <w:div w:id="2144763894">
              <w:marLeft w:val="0"/>
              <w:marRight w:val="0"/>
              <w:marTop w:val="0"/>
              <w:marBottom w:val="0"/>
              <w:divBdr>
                <w:top w:val="none" w:sz="0" w:space="0" w:color="auto"/>
                <w:left w:val="none" w:sz="0" w:space="0" w:color="auto"/>
                <w:bottom w:val="none" w:sz="0" w:space="0" w:color="auto"/>
                <w:right w:val="none" w:sz="0" w:space="0" w:color="auto"/>
              </w:divBdr>
            </w:div>
            <w:div w:id="568925546">
              <w:marLeft w:val="0"/>
              <w:marRight w:val="0"/>
              <w:marTop w:val="0"/>
              <w:marBottom w:val="0"/>
              <w:divBdr>
                <w:top w:val="none" w:sz="0" w:space="0" w:color="auto"/>
                <w:left w:val="none" w:sz="0" w:space="0" w:color="auto"/>
                <w:bottom w:val="none" w:sz="0" w:space="0" w:color="auto"/>
                <w:right w:val="none" w:sz="0" w:space="0" w:color="auto"/>
              </w:divBdr>
              <w:divsChild>
                <w:div w:id="478763068">
                  <w:marLeft w:val="0"/>
                  <w:marRight w:val="0"/>
                  <w:marTop w:val="0"/>
                  <w:marBottom w:val="0"/>
                  <w:divBdr>
                    <w:top w:val="none" w:sz="0" w:space="0" w:color="auto"/>
                    <w:left w:val="none" w:sz="0" w:space="0" w:color="auto"/>
                    <w:bottom w:val="none" w:sz="0" w:space="0" w:color="auto"/>
                    <w:right w:val="none" w:sz="0" w:space="0" w:color="auto"/>
                  </w:divBdr>
                  <w:divsChild>
                    <w:div w:id="10989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99">
      <w:bodyDiv w:val="1"/>
      <w:marLeft w:val="0"/>
      <w:marRight w:val="0"/>
      <w:marTop w:val="0"/>
      <w:marBottom w:val="0"/>
      <w:divBdr>
        <w:top w:val="none" w:sz="0" w:space="0" w:color="auto"/>
        <w:left w:val="none" w:sz="0" w:space="0" w:color="auto"/>
        <w:bottom w:val="none" w:sz="0" w:space="0" w:color="auto"/>
        <w:right w:val="none" w:sz="0" w:space="0" w:color="auto"/>
      </w:divBdr>
      <w:divsChild>
        <w:div w:id="44916504">
          <w:marLeft w:val="0"/>
          <w:marRight w:val="0"/>
          <w:marTop w:val="0"/>
          <w:marBottom w:val="0"/>
          <w:divBdr>
            <w:top w:val="none" w:sz="0" w:space="0" w:color="auto"/>
            <w:left w:val="none" w:sz="0" w:space="0" w:color="auto"/>
            <w:bottom w:val="none" w:sz="0" w:space="0" w:color="auto"/>
            <w:right w:val="none" w:sz="0" w:space="0" w:color="auto"/>
          </w:divBdr>
          <w:divsChild>
            <w:div w:id="167603031">
              <w:marLeft w:val="0"/>
              <w:marRight w:val="0"/>
              <w:marTop w:val="0"/>
              <w:marBottom w:val="0"/>
              <w:divBdr>
                <w:top w:val="none" w:sz="0" w:space="0" w:color="auto"/>
                <w:left w:val="none" w:sz="0" w:space="0" w:color="auto"/>
                <w:bottom w:val="none" w:sz="0" w:space="0" w:color="auto"/>
                <w:right w:val="none" w:sz="0" w:space="0" w:color="auto"/>
              </w:divBdr>
            </w:div>
            <w:div w:id="229771566">
              <w:marLeft w:val="0"/>
              <w:marRight w:val="0"/>
              <w:marTop w:val="0"/>
              <w:marBottom w:val="0"/>
              <w:divBdr>
                <w:top w:val="none" w:sz="0" w:space="0" w:color="auto"/>
                <w:left w:val="none" w:sz="0" w:space="0" w:color="auto"/>
                <w:bottom w:val="none" w:sz="0" w:space="0" w:color="auto"/>
                <w:right w:val="none" w:sz="0" w:space="0" w:color="auto"/>
              </w:divBdr>
              <w:divsChild>
                <w:div w:id="16662216">
                  <w:marLeft w:val="0"/>
                  <w:marRight w:val="0"/>
                  <w:marTop w:val="0"/>
                  <w:marBottom w:val="0"/>
                  <w:divBdr>
                    <w:top w:val="none" w:sz="0" w:space="0" w:color="auto"/>
                    <w:left w:val="none" w:sz="0" w:space="0" w:color="auto"/>
                    <w:bottom w:val="none" w:sz="0" w:space="0" w:color="auto"/>
                    <w:right w:val="none" w:sz="0" w:space="0" w:color="auto"/>
                  </w:divBdr>
                  <w:divsChild>
                    <w:div w:id="60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290">
              <w:marLeft w:val="0"/>
              <w:marRight w:val="0"/>
              <w:marTop w:val="0"/>
              <w:marBottom w:val="0"/>
              <w:divBdr>
                <w:top w:val="none" w:sz="0" w:space="0" w:color="auto"/>
                <w:left w:val="none" w:sz="0" w:space="0" w:color="auto"/>
                <w:bottom w:val="none" w:sz="0" w:space="0" w:color="auto"/>
                <w:right w:val="none" w:sz="0" w:space="0" w:color="auto"/>
              </w:divBdr>
            </w:div>
          </w:divsChild>
        </w:div>
        <w:div w:id="554777515">
          <w:marLeft w:val="0"/>
          <w:marRight w:val="0"/>
          <w:marTop w:val="0"/>
          <w:marBottom w:val="0"/>
          <w:divBdr>
            <w:top w:val="none" w:sz="0" w:space="0" w:color="auto"/>
            <w:left w:val="none" w:sz="0" w:space="0" w:color="auto"/>
            <w:bottom w:val="none" w:sz="0" w:space="0" w:color="auto"/>
            <w:right w:val="none" w:sz="0" w:space="0" w:color="auto"/>
          </w:divBdr>
          <w:divsChild>
            <w:div w:id="33165428">
              <w:marLeft w:val="0"/>
              <w:marRight w:val="0"/>
              <w:marTop w:val="0"/>
              <w:marBottom w:val="0"/>
              <w:divBdr>
                <w:top w:val="none" w:sz="0" w:space="0" w:color="auto"/>
                <w:left w:val="none" w:sz="0" w:space="0" w:color="auto"/>
                <w:bottom w:val="none" w:sz="0" w:space="0" w:color="auto"/>
                <w:right w:val="none" w:sz="0" w:space="0" w:color="auto"/>
              </w:divBdr>
            </w:div>
            <w:div w:id="1892422807">
              <w:marLeft w:val="0"/>
              <w:marRight w:val="0"/>
              <w:marTop w:val="0"/>
              <w:marBottom w:val="0"/>
              <w:divBdr>
                <w:top w:val="none" w:sz="0" w:space="0" w:color="auto"/>
                <w:left w:val="none" w:sz="0" w:space="0" w:color="auto"/>
                <w:bottom w:val="none" w:sz="0" w:space="0" w:color="auto"/>
                <w:right w:val="none" w:sz="0" w:space="0" w:color="auto"/>
              </w:divBdr>
              <w:divsChild>
                <w:div w:id="355935784">
                  <w:marLeft w:val="0"/>
                  <w:marRight w:val="0"/>
                  <w:marTop w:val="0"/>
                  <w:marBottom w:val="0"/>
                  <w:divBdr>
                    <w:top w:val="none" w:sz="0" w:space="0" w:color="auto"/>
                    <w:left w:val="none" w:sz="0" w:space="0" w:color="auto"/>
                    <w:bottom w:val="none" w:sz="0" w:space="0" w:color="auto"/>
                    <w:right w:val="none" w:sz="0" w:space="0" w:color="auto"/>
                  </w:divBdr>
                  <w:divsChild>
                    <w:div w:id="1015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64">
      <w:bodyDiv w:val="1"/>
      <w:marLeft w:val="0"/>
      <w:marRight w:val="0"/>
      <w:marTop w:val="0"/>
      <w:marBottom w:val="0"/>
      <w:divBdr>
        <w:top w:val="none" w:sz="0" w:space="0" w:color="auto"/>
        <w:left w:val="none" w:sz="0" w:space="0" w:color="auto"/>
        <w:bottom w:val="none" w:sz="0" w:space="0" w:color="auto"/>
        <w:right w:val="none" w:sz="0" w:space="0" w:color="auto"/>
      </w:divBdr>
      <w:divsChild>
        <w:div w:id="767583126">
          <w:marLeft w:val="0"/>
          <w:marRight w:val="0"/>
          <w:marTop w:val="0"/>
          <w:marBottom w:val="0"/>
          <w:divBdr>
            <w:top w:val="none" w:sz="0" w:space="0" w:color="auto"/>
            <w:left w:val="none" w:sz="0" w:space="0" w:color="auto"/>
            <w:bottom w:val="none" w:sz="0" w:space="0" w:color="auto"/>
            <w:right w:val="none" w:sz="0" w:space="0" w:color="auto"/>
          </w:divBdr>
          <w:divsChild>
            <w:div w:id="379718233">
              <w:marLeft w:val="0"/>
              <w:marRight w:val="0"/>
              <w:marTop w:val="0"/>
              <w:marBottom w:val="0"/>
              <w:divBdr>
                <w:top w:val="none" w:sz="0" w:space="0" w:color="auto"/>
                <w:left w:val="none" w:sz="0" w:space="0" w:color="auto"/>
                <w:bottom w:val="none" w:sz="0" w:space="0" w:color="auto"/>
                <w:right w:val="none" w:sz="0" w:space="0" w:color="auto"/>
              </w:divBdr>
            </w:div>
            <w:div w:id="1593778769">
              <w:marLeft w:val="0"/>
              <w:marRight w:val="0"/>
              <w:marTop w:val="0"/>
              <w:marBottom w:val="0"/>
              <w:divBdr>
                <w:top w:val="none" w:sz="0" w:space="0" w:color="auto"/>
                <w:left w:val="none" w:sz="0" w:space="0" w:color="auto"/>
                <w:bottom w:val="none" w:sz="0" w:space="0" w:color="auto"/>
                <w:right w:val="none" w:sz="0" w:space="0" w:color="auto"/>
              </w:divBdr>
              <w:divsChild>
                <w:div w:id="1675298202">
                  <w:marLeft w:val="0"/>
                  <w:marRight w:val="0"/>
                  <w:marTop w:val="0"/>
                  <w:marBottom w:val="0"/>
                  <w:divBdr>
                    <w:top w:val="none" w:sz="0" w:space="0" w:color="auto"/>
                    <w:left w:val="none" w:sz="0" w:space="0" w:color="auto"/>
                    <w:bottom w:val="none" w:sz="0" w:space="0" w:color="auto"/>
                    <w:right w:val="none" w:sz="0" w:space="0" w:color="auto"/>
                  </w:divBdr>
                  <w:divsChild>
                    <w:div w:id="306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63">
              <w:marLeft w:val="0"/>
              <w:marRight w:val="0"/>
              <w:marTop w:val="0"/>
              <w:marBottom w:val="0"/>
              <w:divBdr>
                <w:top w:val="none" w:sz="0" w:space="0" w:color="auto"/>
                <w:left w:val="none" w:sz="0" w:space="0" w:color="auto"/>
                <w:bottom w:val="none" w:sz="0" w:space="0" w:color="auto"/>
                <w:right w:val="none" w:sz="0" w:space="0" w:color="auto"/>
              </w:divBdr>
            </w:div>
          </w:divsChild>
        </w:div>
        <w:div w:id="1438869281">
          <w:marLeft w:val="0"/>
          <w:marRight w:val="0"/>
          <w:marTop w:val="0"/>
          <w:marBottom w:val="0"/>
          <w:divBdr>
            <w:top w:val="none" w:sz="0" w:space="0" w:color="auto"/>
            <w:left w:val="none" w:sz="0" w:space="0" w:color="auto"/>
            <w:bottom w:val="none" w:sz="0" w:space="0" w:color="auto"/>
            <w:right w:val="none" w:sz="0" w:space="0" w:color="auto"/>
          </w:divBdr>
          <w:divsChild>
            <w:div w:id="1009723899">
              <w:marLeft w:val="0"/>
              <w:marRight w:val="0"/>
              <w:marTop w:val="0"/>
              <w:marBottom w:val="0"/>
              <w:divBdr>
                <w:top w:val="none" w:sz="0" w:space="0" w:color="auto"/>
                <w:left w:val="none" w:sz="0" w:space="0" w:color="auto"/>
                <w:bottom w:val="none" w:sz="0" w:space="0" w:color="auto"/>
                <w:right w:val="none" w:sz="0" w:space="0" w:color="auto"/>
              </w:divBdr>
            </w:div>
            <w:div w:id="1094670303">
              <w:marLeft w:val="0"/>
              <w:marRight w:val="0"/>
              <w:marTop w:val="0"/>
              <w:marBottom w:val="0"/>
              <w:divBdr>
                <w:top w:val="none" w:sz="0" w:space="0" w:color="auto"/>
                <w:left w:val="none" w:sz="0" w:space="0" w:color="auto"/>
                <w:bottom w:val="none" w:sz="0" w:space="0" w:color="auto"/>
                <w:right w:val="none" w:sz="0" w:space="0" w:color="auto"/>
              </w:divBdr>
              <w:divsChild>
                <w:div w:id="556668814">
                  <w:marLeft w:val="0"/>
                  <w:marRight w:val="0"/>
                  <w:marTop w:val="0"/>
                  <w:marBottom w:val="0"/>
                  <w:divBdr>
                    <w:top w:val="none" w:sz="0" w:space="0" w:color="auto"/>
                    <w:left w:val="none" w:sz="0" w:space="0" w:color="auto"/>
                    <w:bottom w:val="none" w:sz="0" w:space="0" w:color="auto"/>
                    <w:right w:val="none" w:sz="0" w:space="0" w:color="auto"/>
                  </w:divBdr>
                  <w:divsChild>
                    <w:div w:id="2363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342">
      <w:bodyDiv w:val="1"/>
      <w:marLeft w:val="0"/>
      <w:marRight w:val="0"/>
      <w:marTop w:val="0"/>
      <w:marBottom w:val="0"/>
      <w:divBdr>
        <w:top w:val="none" w:sz="0" w:space="0" w:color="auto"/>
        <w:left w:val="none" w:sz="0" w:space="0" w:color="auto"/>
        <w:bottom w:val="none" w:sz="0" w:space="0" w:color="auto"/>
        <w:right w:val="none" w:sz="0" w:space="0" w:color="auto"/>
      </w:divBdr>
    </w:div>
    <w:div w:id="220943273">
      <w:bodyDiv w:val="1"/>
      <w:marLeft w:val="0"/>
      <w:marRight w:val="0"/>
      <w:marTop w:val="0"/>
      <w:marBottom w:val="0"/>
      <w:divBdr>
        <w:top w:val="none" w:sz="0" w:space="0" w:color="auto"/>
        <w:left w:val="none" w:sz="0" w:space="0" w:color="auto"/>
        <w:bottom w:val="none" w:sz="0" w:space="0" w:color="auto"/>
        <w:right w:val="none" w:sz="0" w:space="0" w:color="auto"/>
      </w:divBdr>
    </w:div>
    <w:div w:id="234442115">
      <w:bodyDiv w:val="1"/>
      <w:marLeft w:val="0"/>
      <w:marRight w:val="0"/>
      <w:marTop w:val="0"/>
      <w:marBottom w:val="0"/>
      <w:divBdr>
        <w:top w:val="none" w:sz="0" w:space="0" w:color="auto"/>
        <w:left w:val="none" w:sz="0" w:space="0" w:color="auto"/>
        <w:bottom w:val="none" w:sz="0" w:space="0" w:color="auto"/>
        <w:right w:val="none" w:sz="0" w:space="0" w:color="auto"/>
      </w:divBdr>
      <w:divsChild>
        <w:div w:id="1037584702">
          <w:marLeft w:val="0"/>
          <w:marRight w:val="0"/>
          <w:marTop w:val="0"/>
          <w:marBottom w:val="0"/>
          <w:divBdr>
            <w:top w:val="none" w:sz="0" w:space="0" w:color="auto"/>
            <w:left w:val="none" w:sz="0" w:space="0" w:color="auto"/>
            <w:bottom w:val="none" w:sz="0" w:space="0" w:color="auto"/>
            <w:right w:val="none" w:sz="0" w:space="0" w:color="auto"/>
          </w:divBdr>
          <w:divsChild>
            <w:div w:id="1263612315">
              <w:marLeft w:val="0"/>
              <w:marRight w:val="0"/>
              <w:marTop w:val="0"/>
              <w:marBottom w:val="0"/>
              <w:divBdr>
                <w:top w:val="none" w:sz="0" w:space="0" w:color="auto"/>
                <w:left w:val="none" w:sz="0" w:space="0" w:color="auto"/>
                <w:bottom w:val="none" w:sz="0" w:space="0" w:color="auto"/>
                <w:right w:val="none" w:sz="0" w:space="0" w:color="auto"/>
              </w:divBdr>
            </w:div>
            <w:div w:id="1040712789">
              <w:marLeft w:val="0"/>
              <w:marRight w:val="0"/>
              <w:marTop w:val="0"/>
              <w:marBottom w:val="0"/>
              <w:divBdr>
                <w:top w:val="none" w:sz="0" w:space="0" w:color="auto"/>
                <w:left w:val="none" w:sz="0" w:space="0" w:color="auto"/>
                <w:bottom w:val="none" w:sz="0" w:space="0" w:color="auto"/>
                <w:right w:val="none" w:sz="0" w:space="0" w:color="auto"/>
              </w:divBdr>
              <w:divsChild>
                <w:div w:id="1968660859">
                  <w:marLeft w:val="0"/>
                  <w:marRight w:val="0"/>
                  <w:marTop w:val="0"/>
                  <w:marBottom w:val="0"/>
                  <w:divBdr>
                    <w:top w:val="none" w:sz="0" w:space="0" w:color="auto"/>
                    <w:left w:val="none" w:sz="0" w:space="0" w:color="auto"/>
                    <w:bottom w:val="none" w:sz="0" w:space="0" w:color="auto"/>
                    <w:right w:val="none" w:sz="0" w:space="0" w:color="auto"/>
                  </w:divBdr>
                  <w:divsChild>
                    <w:div w:id="7429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2059">
      <w:bodyDiv w:val="1"/>
      <w:marLeft w:val="0"/>
      <w:marRight w:val="0"/>
      <w:marTop w:val="0"/>
      <w:marBottom w:val="0"/>
      <w:divBdr>
        <w:top w:val="none" w:sz="0" w:space="0" w:color="auto"/>
        <w:left w:val="none" w:sz="0" w:space="0" w:color="auto"/>
        <w:bottom w:val="none" w:sz="0" w:space="0" w:color="auto"/>
        <w:right w:val="none" w:sz="0" w:space="0" w:color="auto"/>
      </w:divBdr>
    </w:div>
    <w:div w:id="283116922">
      <w:bodyDiv w:val="1"/>
      <w:marLeft w:val="0"/>
      <w:marRight w:val="0"/>
      <w:marTop w:val="0"/>
      <w:marBottom w:val="0"/>
      <w:divBdr>
        <w:top w:val="none" w:sz="0" w:space="0" w:color="auto"/>
        <w:left w:val="none" w:sz="0" w:space="0" w:color="auto"/>
        <w:bottom w:val="none" w:sz="0" w:space="0" w:color="auto"/>
        <w:right w:val="none" w:sz="0" w:space="0" w:color="auto"/>
      </w:divBdr>
    </w:div>
    <w:div w:id="319424489">
      <w:bodyDiv w:val="1"/>
      <w:marLeft w:val="0"/>
      <w:marRight w:val="0"/>
      <w:marTop w:val="0"/>
      <w:marBottom w:val="0"/>
      <w:divBdr>
        <w:top w:val="none" w:sz="0" w:space="0" w:color="auto"/>
        <w:left w:val="none" w:sz="0" w:space="0" w:color="auto"/>
        <w:bottom w:val="none" w:sz="0" w:space="0" w:color="auto"/>
        <w:right w:val="none" w:sz="0" w:space="0" w:color="auto"/>
      </w:divBdr>
      <w:divsChild>
        <w:div w:id="99647312">
          <w:marLeft w:val="0"/>
          <w:marRight w:val="0"/>
          <w:marTop w:val="0"/>
          <w:marBottom w:val="0"/>
          <w:divBdr>
            <w:top w:val="none" w:sz="0" w:space="0" w:color="auto"/>
            <w:left w:val="none" w:sz="0" w:space="0" w:color="auto"/>
            <w:bottom w:val="none" w:sz="0" w:space="0" w:color="auto"/>
            <w:right w:val="none" w:sz="0" w:space="0" w:color="auto"/>
          </w:divBdr>
          <w:divsChild>
            <w:div w:id="318120190">
              <w:marLeft w:val="0"/>
              <w:marRight w:val="0"/>
              <w:marTop w:val="0"/>
              <w:marBottom w:val="0"/>
              <w:divBdr>
                <w:top w:val="none" w:sz="0" w:space="0" w:color="auto"/>
                <w:left w:val="none" w:sz="0" w:space="0" w:color="auto"/>
                <w:bottom w:val="none" w:sz="0" w:space="0" w:color="auto"/>
                <w:right w:val="none" w:sz="0" w:space="0" w:color="auto"/>
              </w:divBdr>
            </w:div>
            <w:div w:id="1211768632">
              <w:marLeft w:val="0"/>
              <w:marRight w:val="0"/>
              <w:marTop w:val="0"/>
              <w:marBottom w:val="0"/>
              <w:divBdr>
                <w:top w:val="none" w:sz="0" w:space="0" w:color="auto"/>
                <w:left w:val="none" w:sz="0" w:space="0" w:color="auto"/>
                <w:bottom w:val="none" w:sz="0" w:space="0" w:color="auto"/>
                <w:right w:val="none" w:sz="0" w:space="0" w:color="auto"/>
              </w:divBdr>
              <w:divsChild>
                <w:div w:id="1228341657">
                  <w:marLeft w:val="0"/>
                  <w:marRight w:val="0"/>
                  <w:marTop w:val="0"/>
                  <w:marBottom w:val="0"/>
                  <w:divBdr>
                    <w:top w:val="none" w:sz="0" w:space="0" w:color="auto"/>
                    <w:left w:val="none" w:sz="0" w:space="0" w:color="auto"/>
                    <w:bottom w:val="none" w:sz="0" w:space="0" w:color="auto"/>
                    <w:right w:val="none" w:sz="0" w:space="0" w:color="auto"/>
                  </w:divBdr>
                  <w:divsChild>
                    <w:div w:id="12155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2422">
      <w:bodyDiv w:val="1"/>
      <w:marLeft w:val="0"/>
      <w:marRight w:val="0"/>
      <w:marTop w:val="0"/>
      <w:marBottom w:val="0"/>
      <w:divBdr>
        <w:top w:val="none" w:sz="0" w:space="0" w:color="auto"/>
        <w:left w:val="none" w:sz="0" w:space="0" w:color="auto"/>
        <w:bottom w:val="none" w:sz="0" w:space="0" w:color="auto"/>
        <w:right w:val="none" w:sz="0" w:space="0" w:color="auto"/>
      </w:divBdr>
      <w:divsChild>
        <w:div w:id="1525054865">
          <w:marLeft w:val="0"/>
          <w:marRight w:val="0"/>
          <w:marTop w:val="0"/>
          <w:marBottom w:val="0"/>
          <w:divBdr>
            <w:top w:val="none" w:sz="0" w:space="0" w:color="auto"/>
            <w:left w:val="none" w:sz="0" w:space="0" w:color="auto"/>
            <w:bottom w:val="none" w:sz="0" w:space="0" w:color="auto"/>
            <w:right w:val="none" w:sz="0" w:space="0" w:color="auto"/>
          </w:divBdr>
          <w:divsChild>
            <w:div w:id="269633199">
              <w:marLeft w:val="0"/>
              <w:marRight w:val="0"/>
              <w:marTop w:val="0"/>
              <w:marBottom w:val="0"/>
              <w:divBdr>
                <w:top w:val="none" w:sz="0" w:space="0" w:color="auto"/>
                <w:left w:val="none" w:sz="0" w:space="0" w:color="auto"/>
                <w:bottom w:val="none" w:sz="0" w:space="0" w:color="auto"/>
                <w:right w:val="none" w:sz="0" w:space="0" w:color="auto"/>
              </w:divBdr>
            </w:div>
            <w:div w:id="1333097399">
              <w:marLeft w:val="0"/>
              <w:marRight w:val="0"/>
              <w:marTop w:val="0"/>
              <w:marBottom w:val="0"/>
              <w:divBdr>
                <w:top w:val="none" w:sz="0" w:space="0" w:color="auto"/>
                <w:left w:val="none" w:sz="0" w:space="0" w:color="auto"/>
                <w:bottom w:val="none" w:sz="0" w:space="0" w:color="auto"/>
                <w:right w:val="none" w:sz="0" w:space="0" w:color="auto"/>
              </w:divBdr>
              <w:divsChild>
                <w:div w:id="2045058919">
                  <w:marLeft w:val="0"/>
                  <w:marRight w:val="0"/>
                  <w:marTop w:val="0"/>
                  <w:marBottom w:val="0"/>
                  <w:divBdr>
                    <w:top w:val="none" w:sz="0" w:space="0" w:color="auto"/>
                    <w:left w:val="none" w:sz="0" w:space="0" w:color="auto"/>
                    <w:bottom w:val="none" w:sz="0" w:space="0" w:color="auto"/>
                    <w:right w:val="none" w:sz="0" w:space="0" w:color="auto"/>
                  </w:divBdr>
                  <w:divsChild>
                    <w:div w:id="8605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35686">
      <w:bodyDiv w:val="1"/>
      <w:marLeft w:val="0"/>
      <w:marRight w:val="0"/>
      <w:marTop w:val="0"/>
      <w:marBottom w:val="0"/>
      <w:divBdr>
        <w:top w:val="none" w:sz="0" w:space="0" w:color="auto"/>
        <w:left w:val="none" w:sz="0" w:space="0" w:color="auto"/>
        <w:bottom w:val="none" w:sz="0" w:space="0" w:color="auto"/>
        <w:right w:val="none" w:sz="0" w:space="0" w:color="auto"/>
      </w:divBdr>
    </w:div>
    <w:div w:id="392854972">
      <w:bodyDiv w:val="1"/>
      <w:marLeft w:val="0"/>
      <w:marRight w:val="0"/>
      <w:marTop w:val="0"/>
      <w:marBottom w:val="0"/>
      <w:divBdr>
        <w:top w:val="none" w:sz="0" w:space="0" w:color="auto"/>
        <w:left w:val="none" w:sz="0" w:space="0" w:color="auto"/>
        <w:bottom w:val="none" w:sz="0" w:space="0" w:color="auto"/>
        <w:right w:val="none" w:sz="0" w:space="0" w:color="auto"/>
      </w:divBdr>
    </w:div>
    <w:div w:id="427774489">
      <w:bodyDiv w:val="1"/>
      <w:marLeft w:val="0"/>
      <w:marRight w:val="0"/>
      <w:marTop w:val="0"/>
      <w:marBottom w:val="0"/>
      <w:divBdr>
        <w:top w:val="none" w:sz="0" w:space="0" w:color="auto"/>
        <w:left w:val="none" w:sz="0" w:space="0" w:color="auto"/>
        <w:bottom w:val="none" w:sz="0" w:space="0" w:color="auto"/>
        <w:right w:val="none" w:sz="0" w:space="0" w:color="auto"/>
      </w:divBdr>
      <w:divsChild>
        <w:div w:id="696466940">
          <w:marLeft w:val="0"/>
          <w:marRight w:val="0"/>
          <w:marTop w:val="0"/>
          <w:marBottom w:val="0"/>
          <w:divBdr>
            <w:top w:val="none" w:sz="0" w:space="0" w:color="auto"/>
            <w:left w:val="none" w:sz="0" w:space="0" w:color="auto"/>
            <w:bottom w:val="none" w:sz="0" w:space="0" w:color="auto"/>
            <w:right w:val="none" w:sz="0" w:space="0" w:color="auto"/>
          </w:divBdr>
          <w:divsChild>
            <w:div w:id="857934269">
              <w:marLeft w:val="0"/>
              <w:marRight w:val="0"/>
              <w:marTop w:val="0"/>
              <w:marBottom w:val="0"/>
              <w:divBdr>
                <w:top w:val="none" w:sz="0" w:space="0" w:color="auto"/>
                <w:left w:val="none" w:sz="0" w:space="0" w:color="auto"/>
                <w:bottom w:val="none" w:sz="0" w:space="0" w:color="auto"/>
                <w:right w:val="none" w:sz="0" w:space="0" w:color="auto"/>
              </w:divBdr>
            </w:div>
            <w:div w:id="1097214658">
              <w:marLeft w:val="0"/>
              <w:marRight w:val="0"/>
              <w:marTop w:val="0"/>
              <w:marBottom w:val="0"/>
              <w:divBdr>
                <w:top w:val="none" w:sz="0" w:space="0" w:color="auto"/>
                <w:left w:val="none" w:sz="0" w:space="0" w:color="auto"/>
                <w:bottom w:val="none" w:sz="0" w:space="0" w:color="auto"/>
                <w:right w:val="none" w:sz="0" w:space="0" w:color="auto"/>
              </w:divBdr>
              <w:divsChild>
                <w:div w:id="1438789597">
                  <w:marLeft w:val="0"/>
                  <w:marRight w:val="0"/>
                  <w:marTop w:val="0"/>
                  <w:marBottom w:val="0"/>
                  <w:divBdr>
                    <w:top w:val="none" w:sz="0" w:space="0" w:color="auto"/>
                    <w:left w:val="none" w:sz="0" w:space="0" w:color="auto"/>
                    <w:bottom w:val="none" w:sz="0" w:space="0" w:color="auto"/>
                    <w:right w:val="none" w:sz="0" w:space="0" w:color="auto"/>
                  </w:divBdr>
                  <w:divsChild>
                    <w:div w:id="760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4659">
              <w:marLeft w:val="0"/>
              <w:marRight w:val="0"/>
              <w:marTop w:val="0"/>
              <w:marBottom w:val="0"/>
              <w:divBdr>
                <w:top w:val="none" w:sz="0" w:space="0" w:color="auto"/>
                <w:left w:val="none" w:sz="0" w:space="0" w:color="auto"/>
                <w:bottom w:val="none" w:sz="0" w:space="0" w:color="auto"/>
                <w:right w:val="none" w:sz="0" w:space="0" w:color="auto"/>
              </w:divBdr>
            </w:div>
          </w:divsChild>
        </w:div>
        <w:div w:id="1077824178">
          <w:marLeft w:val="0"/>
          <w:marRight w:val="0"/>
          <w:marTop w:val="0"/>
          <w:marBottom w:val="0"/>
          <w:divBdr>
            <w:top w:val="none" w:sz="0" w:space="0" w:color="auto"/>
            <w:left w:val="none" w:sz="0" w:space="0" w:color="auto"/>
            <w:bottom w:val="none" w:sz="0" w:space="0" w:color="auto"/>
            <w:right w:val="none" w:sz="0" w:space="0" w:color="auto"/>
          </w:divBdr>
          <w:divsChild>
            <w:div w:id="1240287307">
              <w:marLeft w:val="0"/>
              <w:marRight w:val="0"/>
              <w:marTop w:val="0"/>
              <w:marBottom w:val="0"/>
              <w:divBdr>
                <w:top w:val="none" w:sz="0" w:space="0" w:color="auto"/>
                <w:left w:val="none" w:sz="0" w:space="0" w:color="auto"/>
                <w:bottom w:val="none" w:sz="0" w:space="0" w:color="auto"/>
                <w:right w:val="none" w:sz="0" w:space="0" w:color="auto"/>
              </w:divBdr>
            </w:div>
            <w:div w:id="366564442">
              <w:marLeft w:val="0"/>
              <w:marRight w:val="0"/>
              <w:marTop w:val="0"/>
              <w:marBottom w:val="0"/>
              <w:divBdr>
                <w:top w:val="none" w:sz="0" w:space="0" w:color="auto"/>
                <w:left w:val="none" w:sz="0" w:space="0" w:color="auto"/>
                <w:bottom w:val="none" w:sz="0" w:space="0" w:color="auto"/>
                <w:right w:val="none" w:sz="0" w:space="0" w:color="auto"/>
              </w:divBdr>
              <w:divsChild>
                <w:div w:id="953095754">
                  <w:marLeft w:val="0"/>
                  <w:marRight w:val="0"/>
                  <w:marTop w:val="0"/>
                  <w:marBottom w:val="0"/>
                  <w:divBdr>
                    <w:top w:val="none" w:sz="0" w:space="0" w:color="auto"/>
                    <w:left w:val="none" w:sz="0" w:space="0" w:color="auto"/>
                    <w:bottom w:val="none" w:sz="0" w:space="0" w:color="auto"/>
                    <w:right w:val="none" w:sz="0" w:space="0" w:color="auto"/>
                  </w:divBdr>
                  <w:divsChild>
                    <w:div w:id="3196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9612">
      <w:bodyDiv w:val="1"/>
      <w:marLeft w:val="0"/>
      <w:marRight w:val="0"/>
      <w:marTop w:val="0"/>
      <w:marBottom w:val="0"/>
      <w:divBdr>
        <w:top w:val="none" w:sz="0" w:space="0" w:color="auto"/>
        <w:left w:val="none" w:sz="0" w:space="0" w:color="auto"/>
        <w:bottom w:val="none" w:sz="0" w:space="0" w:color="auto"/>
        <w:right w:val="none" w:sz="0" w:space="0" w:color="auto"/>
      </w:divBdr>
    </w:div>
    <w:div w:id="636762815">
      <w:bodyDiv w:val="1"/>
      <w:marLeft w:val="0"/>
      <w:marRight w:val="0"/>
      <w:marTop w:val="0"/>
      <w:marBottom w:val="0"/>
      <w:divBdr>
        <w:top w:val="none" w:sz="0" w:space="0" w:color="auto"/>
        <w:left w:val="none" w:sz="0" w:space="0" w:color="auto"/>
        <w:bottom w:val="none" w:sz="0" w:space="0" w:color="auto"/>
        <w:right w:val="none" w:sz="0" w:space="0" w:color="auto"/>
      </w:divBdr>
      <w:divsChild>
        <w:div w:id="1218784210">
          <w:marLeft w:val="0"/>
          <w:marRight w:val="0"/>
          <w:marTop w:val="0"/>
          <w:marBottom w:val="0"/>
          <w:divBdr>
            <w:top w:val="none" w:sz="0" w:space="0" w:color="auto"/>
            <w:left w:val="none" w:sz="0" w:space="0" w:color="auto"/>
            <w:bottom w:val="none" w:sz="0" w:space="0" w:color="auto"/>
            <w:right w:val="none" w:sz="0" w:space="0" w:color="auto"/>
          </w:divBdr>
          <w:divsChild>
            <w:div w:id="143661884">
              <w:marLeft w:val="0"/>
              <w:marRight w:val="0"/>
              <w:marTop w:val="0"/>
              <w:marBottom w:val="0"/>
              <w:divBdr>
                <w:top w:val="none" w:sz="0" w:space="0" w:color="auto"/>
                <w:left w:val="none" w:sz="0" w:space="0" w:color="auto"/>
                <w:bottom w:val="none" w:sz="0" w:space="0" w:color="auto"/>
                <w:right w:val="none" w:sz="0" w:space="0" w:color="auto"/>
              </w:divBdr>
            </w:div>
            <w:div w:id="852300405">
              <w:marLeft w:val="0"/>
              <w:marRight w:val="0"/>
              <w:marTop w:val="0"/>
              <w:marBottom w:val="0"/>
              <w:divBdr>
                <w:top w:val="none" w:sz="0" w:space="0" w:color="auto"/>
                <w:left w:val="none" w:sz="0" w:space="0" w:color="auto"/>
                <w:bottom w:val="none" w:sz="0" w:space="0" w:color="auto"/>
                <w:right w:val="none" w:sz="0" w:space="0" w:color="auto"/>
              </w:divBdr>
              <w:divsChild>
                <w:div w:id="261764888">
                  <w:marLeft w:val="0"/>
                  <w:marRight w:val="0"/>
                  <w:marTop w:val="0"/>
                  <w:marBottom w:val="0"/>
                  <w:divBdr>
                    <w:top w:val="none" w:sz="0" w:space="0" w:color="auto"/>
                    <w:left w:val="none" w:sz="0" w:space="0" w:color="auto"/>
                    <w:bottom w:val="none" w:sz="0" w:space="0" w:color="auto"/>
                    <w:right w:val="none" w:sz="0" w:space="0" w:color="auto"/>
                  </w:divBdr>
                  <w:divsChild>
                    <w:div w:id="12589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4363">
      <w:bodyDiv w:val="1"/>
      <w:marLeft w:val="0"/>
      <w:marRight w:val="0"/>
      <w:marTop w:val="0"/>
      <w:marBottom w:val="0"/>
      <w:divBdr>
        <w:top w:val="none" w:sz="0" w:space="0" w:color="auto"/>
        <w:left w:val="none" w:sz="0" w:space="0" w:color="auto"/>
        <w:bottom w:val="none" w:sz="0" w:space="0" w:color="auto"/>
        <w:right w:val="none" w:sz="0" w:space="0" w:color="auto"/>
      </w:divBdr>
      <w:divsChild>
        <w:div w:id="278226256">
          <w:marLeft w:val="0"/>
          <w:marRight w:val="0"/>
          <w:marTop w:val="0"/>
          <w:marBottom w:val="0"/>
          <w:divBdr>
            <w:top w:val="none" w:sz="0" w:space="0" w:color="auto"/>
            <w:left w:val="none" w:sz="0" w:space="0" w:color="auto"/>
            <w:bottom w:val="none" w:sz="0" w:space="0" w:color="auto"/>
            <w:right w:val="none" w:sz="0" w:space="0" w:color="auto"/>
          </w:divBdr>
          <w:divsChild>
            <w:div w:id="366761792">
              <w:marLeft w:val="0"/>
              <w:marRight w:val="0"/>
              <w:marTop w:val="0"/>
              <w:marBottom w:val="0"/>
              <w:divBdr>
                <w:top w:val="none" w:sz="0" w:space="0" w:color="auto"/>
                <w:left w:val="none" w:sz="0" w:space="0" w:color="auto"/>
                <w:bottom w:val="none" w:sz="0" w:space="0" w:color="auto"/>
                <w:right w:val="none" w:sz="0" w:space="0" w:color="auto"/>
              </w:divBdr>
            </w:div>
            <w:div w:id="847407188">
              <w:marLeft w:val="0"/>
              <w:marRight w:val="0"/>
              <w:marTop w:val="0"/>
              <w:marBottom w:val="0"/>
              <w:divBdr>
                <w:top w:val="none" w:sz="0" w:space="0" w:color="auto"/>
                <w:left w:val="none" w:sz="0" w:space="0" w:color="auto"/>
                <w:bottom w:val="none" w:sz="0" w:space="0" w:color="auto"/>
                <w:right w:val="none" w:sz="0" w:space="0" w:color="auto"/>
              </w:divBdr>
              <w:divsChild>
                <w:div w:id="715472288">
                  <w:marLeft w:val="0"/>
                  <w:marRight w:val="0"/>
                  <w:marTop w:val="0"/>
                  <w:marBottom w:val="0"/>
                  <w:divBdr>
                    <w:top w:val="none" w:sz="0" w:space="0" w:color="auto"/>
                    <w:left w:val="none" w:sz="0" w:space="0" w:color="auto"/>
                    <w:bottom w:val="none" w:sz="0" w:space="0" w:color="auto"/>
                    <w:right w:val="none" w:sz="0" w:space="0" w:color="auto"/>
                  </w:divBdr>
                  <w:divsChild>
                    <w:div w:id="13557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70">
      <w:bodyDiv w:val="1"/>
      <w:marLeft w:val="0"/>
      <w:marRight w:val="0"/>
      <w:marTop w:val="0"/>
      <w:marBottom w:val="0"/>
      <w:divBdr>
        <w:top w:val="none" w:sz="0" w:space="0" w:color="auto"/>
        <w:left w:val="none" w:sz="0" w:space="0" w:color="auto"/>
        <w:bottom w:val="none" w:sz="0" w:space="0" w:color="auto"/>
        <w:right w:val="none" w:sz="0" w:space="0" w:color="auto"/>
      </w:divBdr>
      <w:divsChild>
        <w:div w:id="14356843">
          <w:marLeft w:val="0"/>
          <w:marRight w:val="0"/>
          <w:marTop w:val="0"/>
          <w:marBottom w:val="0"/>
          <w:divBdr>
            <w:top w:val="none" w:sz="0" w:space="0" w:color="auto"/>
            <w:left w:val="none" w:sz="0" w:space="0" w:color="auto"/>
            <w:bottom w:val="none" w:sz="0" w:space="0" w:color="auto"/>
            <w:right w:val="none" w:sz="0" w:space="0" w:color="auto"/>
          </w:divBdr>
          <w:divsChild>
            <w:div w:id="909392214">
              <w:marLeft w:val="0"/>
              <w:marRight w:val="0"/>
              <w:marTop w:val="0"/>
              <w:marBottom w:val="0"/>
              <w:divBdr>
                <w:top w:val="none" w:sz="0" w:space="0" w:color="auto"/>
                <w:left w:val="none" w:sz="0" w:space="0" w:color="auto"/>
                <w:bottom w:val="none" w:sz="0" w:space="0" w:color="auto"/>
                <w:right w:val="none" w:sz="0" w:space="0" w:color="auto"/>
              </w:divBdr>
            </w:div>
            <w:div w:id="120880433">
              <w:marLeft w:val="0"/>
              <w:marRight w:val="0"/>
              <w:marTop w:val="0"/>
              <w:marBottom w:val="0"/>
              <w:divBdr>
                <w:top w:val="none" w:sz="0" w:space="0" w:color="auto"/>
                <w:left w:val="none" w:sz="0" w:space="0" w:color="auto"/>
                <w:bottom w:val="none" w:sz="0" w:space="0" w:color="auto"/>
                <w:right w:val="none" w:sz="0" w:space="0" w:color="auto"/>
              </w:divBdr>
              <w:divsChild>
                <w:div w:id="1991716190">
                  <w:marLeft w:val="0"/>
                  <w:marRight w:val="0"/>
                  <w:marTop w:val="0"/>
                  <w:marBottom w:val="0"/>
                  <w:divBdr>
                    <w:top w:val="none" w:sz="0" w:space="0" w:color="auto"/>
                    <w:left w:val="none" w:sz="0" w:space="0" w:color="auto"/>
                    <w:bottom w:val="none" w:sz="0" w:space="0" w:color="auto"/>
                    <w:right w:val="none" w:sz="0" w:space="0" w:color="auto"/>
                  </w:divBdr>
                  <w:divsChild>
                    <w:div w:id="11218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539">
      <w:bodyDiv w:val="1"/>
      <w:marLeft w:val="0"/>
      <w:marRight w:val="0"/>
      <w:marTop w:val="0"/>
      <w:marBottom w:val="0"/>
      <w:divBdr>
        <w:top w:val="none" w:sz="0" w:space="0" w:color="auto"/>
        <w:left w:val="none" w:sz="0" w:space="0" w:color="auto"/>
        <w:bottom w:val="none" w:sz="0" w:space="0" w:color="auto"/>
        <w:right w:val="none" w:sz="0" w:space="0" w:color="auto"/>
      </w:divBdr>
    </w:div>
    <w:div w:id="873731330">
      <w:bodyDiv w:val="1"/>
      <w:marLeft w:val="0"/>
      <w:marRight w:val="0"/>
      <w:marTop w:val="0"/>
      <w:marBottom w:val="0"/>
      <w:divBdr>
        <w:top w:val="none" w:sz="0" w:space="0" w:color="auto"/>
        <w:left w:val="none" w:sz="0" w:space="0" w:color="auto"/>
        <w:bottom w:val="none" w:sz="0" w:space="0" w:color="auto"/>
        <w:right w:val="none" w:sz="0" w:space="0" w:color="auto"/>
      </w:divBdr>
      <w:divsChild>
        <w:div w:id="1473136655">
          <w:marLeft w:val="0"/>
          <w:marRight w:val="0"/>
          <w:marTop w:val="0"/>
          <w:marBottom w:val="0"/>
          <w:divBdr>
            <w:top w:val="none" w:sz="0" w:space="0" w:color="auto"/>
            <w:left w:val="none" w:sz="0" w:space="0" w:color="auto"/>
            <w:bottom w:val="none" w:sz="0" w:space="0" w:color="auto"/>
            <w:right w:val="none" w:sz="0" w:space="0" w:color="auto"/>
          </w:divBdr>
          <w:divsChild>
            <w:div w:id="1993869336">
              <w:marLeft w:val="0"/>
              <w:marRight w:val="0"/>
              <w:marTop w:val="0"/>
              <w:marBottom w:val="0"/>
              <w:divBdr>
                <w:top w:val="none" w:sz="0" w:space="0" w:color="auto"/>
                <w:left w:val="none" w:sz="0" w:space="0" w:color="auto"/>
                <w:bottom w:val="none" w:sz="0" w:space="0" w:color="auto"/>
                <w:right w:val="none" w:sz="0" w:space="0" w:color="auto"/>
              </w:divBdr>
            </w:div>
            <w:div w:id="438716239">
              <w:marLeft w:val="0"/>
              <w:marRight w:val="0"/>
              <w:marTop w:val="0"/>
              <w:marBottom w:val="0"/>
              <w:divBdr>
                <w:top w:val="none" w:sz="0" w:space="0" w:color="auto"/>
                <w:left w:val="none" w:sz="0" w:space="0" w:color="auto"/>
                <w:bottom w:val="none" w:sz="0" w:space="0" w:color="auto"/>
                <w:right w:val="none" w:sz="0" w:space="0" w:color="auto"/>
              </w:divBdr>
              <w:divsChild>
                <w:div w:id="1485585012">
                  <w:marLeft w:val="0"/>
                  <w:marRight w:val="0"/>
                  <w:marTop w:val="0"/>
                  <w:marBottom w:val="0"/>
                  <w:divBdr>
                    <w:top w:val="none" w:sz="0" w:space="0" w:color="auto"/>
                    <w:left w:val="none" w:sz="0" w:space="0" w:color="auto"/>
                    <w:bottom w:val="none" w:sz="0" w:space="0" w:color="auto"/>
                    <w:right w:val="none" w:sz="0" w:space="0" w:color="auto"/>
                  </w:divBdr>
                  <w:divsChild>
                    <w:div w:id="21111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377">
      <w:bodyDiv w:val="1"/>
      <w:marLeft w:val="0"/>
      <w:marRight w:val="0"/>
      <w:marTop w:val="0"/>
      <w:marBottom w:val="0"/>
      <w:divBdr>
        <w:top w:val="none" w:sz="0" w:space="0" w:color="auto"/>
        <w:left w:val="none" w:sz="0" w:space="0" w:color="auto"/>
        <w:bottom w:val="none" w:sz="0" w:space="0" w:color="auto"/>
        <w:right w:val="none" w:sz="0" w:space="0" w:color="auto"/>
      </w:divBdr>
      <w:divsChild>
        <w:div w:id="1299459122">
          <w:marLeft w:val="0"/>
          <w:marRight w:val="0"/>
          <w:marTop w:val="0"/>
          <w:marBottom w:val="0"/>
          <w:divBdr>
            <w:top w:val="none" w:sz="0" w:space="0" w:color="auto"/>
            <w:left w:val="none" w:sz="0" w:space="0" w:color="auto"/>
            <w:bottom w:val="none" w:sz="0" w:space="0" w:color="auto"/>
            <w:right w:val="none" w:sz="0" w:space="0" w:color="auto"/>
          </w:divBdr>
          <w:divsChild>
            <w:div w:id="1784885991">
              <w:marLeft w:val="0"/>
              <w:marRight w:val="0"/>
              <w:marTop w:val="0"/>
              <w:marBottom w:val="0"/>
              <w:divBdr>
                <w:top w:val="none" w:sz="0" w:space="0" w:color="auto"/>
                <w:left w:val="none" w:sz="0" w:space="0" w:color="auto"/>
                <w:bottom w:val="none" w:sz="0" w:space="0" w:color="auto"/>
                <w:right w:val="none" w:sz="0" w:space="0" w:color="auto"/>
              </w:divBdr>
            </w:div>
            <w:div w:id="1407722375">
              <w:marLeft w:val="0"/>
              <w:marRight w:val="0"/>
              <w:marTop w:val="0"/>
              <w:marBottom w:val="0"/>
              <w:divBdr>
                <w:top w:val="none" w:sz="0" w:space="0" w:color="auto"/>
                <w:left w:val="none" w:sz="0" w:space="0" w:color="auto"/>
                <w:bottom w:val="none" w:sz="0" w:space="0" w:color="auto"/>
                <w:right w:val="none" w:sz="0" w:space="0" w:color="auto"/>
              </w:divBdr>
              <w:divsChild>
                <w:div w:id="156386594">
                  <w:marLeft w:val="0"/>
                  <w:marRight w:val="0"/>
                  <w:marTop w:val="0"/>
                  <w:marBottom w:val="0"/>
                  <w:divBdr>
                    <w:top w:val="none" w:sz="0" w:space="0" w:color="auto"/>
                    <w:left w:val="none" w:sz="0" w:space="0" w:color="auto"/>
                    <w:bottom w:val="none" w:sz="0" w:space="0" w:color="auto"/>
                    <w:right w:val="none" w:sz="0" w:space="0" w:color="auto"/>
                  </w:divBdr>
                  <w:divsChild>
                    <w:div w:id="16891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3712">
      <w:bodyDiv w:val="1"/>
      <w:marLeft w:val="0"/>
      <w:marRight w:val="0"/>
      <w:marTop w:val="0"/>
      <w:marBottom w:val="0"/>
      <w:divBdr>
        <w:top w:val="none" w:sz="0" w:space="0" w:color="auto"/>
        <w:left w:val="none" w:sz="0" w:space="0" w:color="auto"/>
        <w:bottom w:val="none" w:sz="0" w:space="0" w:color="auto"/>
        <w:right w:val="none" w:sz="0" w:space="0" w:color="auto"/>
      </w:divBdr>
      <w:divsChild>
        <w:div w:id="974028077">
          <w:marLeft w:val="0"/>
          <w:marRight w:val="0"/>
          <w:marTop w:val="0"/>
          <w:marBottom w:val="0"/>
          <w:divBdr>
            <w:top w:val="none" w:sz="0" w:space="0" w:color="auto"/>
            <w:left w:val="none" w:sz="0" w:space="0" w:color="auto"/>
            <w:bottom w:val="none" w:sz="0" w:space="0" w:color="auto"/>
            <w:right w:val="none" w:sz="0" w:space="0" w:color="auto"/>
          </w:divBdr>
          <w:divsChild>
            <w:div w:id="749935891">
              <w:marLeft w:val="0"/>
              <w:marRight w:val="0"/>
              <w:marTop w:val="0"/>
              <w:marBottom w:val="0"/>
              <w:divBdr>
                <w:top w:val="none" w:sz="0" w:space="0" w:color="auto"/>
                <w:left w:val="none" w:sz="0" w:space="0" w:color="auto"/>
                <w:bottom w:val="none" w:sz="0" w:space="0" w:color="auto"/>
                <w:right w:val="none" w:sz="0" w:space="0" w:color="auto"/>
              </w:divBdr>
            </w:div>
            <w:div w:id="1136949746">
              <w:marLeft w:val="0"/>
              <w:marRight w:val="0"/>
              <w:marTop w:val="0"/>
              <w:marBottom w:val="0"/>
              <w:divBdr>
                <w:top w:val="none" w:sz="0" w:space="0" w:color="auto"/>
                <w:left w:val="none" w:sz="0" w:space="0" w:color="auto"/>
                <w:bottom w:val="none" w:sz="0" w:space="0" w:color="auto"/>
                <w:right w:val="none" w:sz="0" w:space="0" w:color="auto"/>
              </w:divBdr>
              <w:divsChild>
                <w:div w:id="1172065264">
                  <w:marLeft w:val="0"/>
                  <w:marRight w:val="0"/>
                  <w:marTop w:val="0"/>
                  <w:marBottom w:val="0"/>
                  <w:divBdr>
                    <w:top w:val="none" w:sz="0" w:space="0" w:color="auto"/>
                    <w:left w:val="none" w:sz="0" w:space="0" w:color="auto"/>
                    <w:bottom w:val="none" w:sz="0" w:space="0" w:color="auto"/>
                    <w:right w:val="none" w:sz="0" w:space="0" w:color="auto"/>
                  </w:divBdr>
                  <w:divsChild>
                    <w:div w:id="18495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sChild>
        <w:div w:id="276252482">
          <w:marLeft w:val="0"/>
          <w:marRight w:val="0"/>
          <w:marTop w:val="0"/>
          <w:marBottom w:val="0"/>
          <w:divBdr>
            <w:top w:val="none" w:sz="0" w:space="0" w:color="auto"/>
            <w:left w:val="none" w:sz="0" w:space="0" w:color="auto"/>
            <w:bottom w:val="none" w:sz="0" w:space="0" w:color="auto"/>
            <w:right w:val="none" w:sz="0" w:space="0" w:color="auto"/>
          </w:divBdr>
          <w:divsChild>
            <w:div w:id="1573157066">
              <w:marLeft w:val="0"/>
              <w:marRight w:val="0"/>
              <w:marTop w:val="0"/>
              <w:marBottom w:val="0"/>
              <w:divBdr>
                <w:top w:val="none" w:sz="0" w:space="0" w:color="auto"/>
                <w:left w:val="none" w:sz="0" w:space="0" w:color="auto"/>
                <w:bottom w:val="none" w:sz="0" w:space="0" w:color="auto"/>
                <w:right w:val="none" w:sz="0" w:space="0" w:color="auto"/>
              </w:divBdr>
            </w:div>
            <w:div w:id="1724210033">
              <w:marLeft w:val="0"/>
              <w:marRight w:val="0"/>
              <w:marTop w:val="0"/>
              <w:marBottom w:val="0"/>
              <w:divBdr>
                <w:top w:val="none" w:sz="0" w:space="0" w:color="auto"/>
                <w:left w:val="none" w:sz="0" w:space="0" w:color="auto"/>
                <w:bottom w:val="none" w:sz="0" w:space="0" w:color="auto"/>
                <w:right w:val="none" w:sz="0" w:space="0" w:color="auto"/>
              </w:divBdr>
              <w:divsChild>
                <w:div w:id="736704418">
                  <w:marLeft w:val="0"/>
                  <w:marRight w:val="0"/>
                  <w:marTop w:val="0"/>
                  <w:marBottom w:val="0"/>
                  <w:divBdr>
                    <w:top w:val="none" w:sz="0" w:space="0" w:color="auto"/>
                    <w:left w:val="none" w:sz="0" w:space="0" w:color="auto"/>
                    <w:bottom w:val="none" w:sz="0" w:space="0" w:color="auto"/>
                    <w:right w:val="none" w:sz="0" w:space="0" w:color="auto"/>
                  </w:divBdr>
                  <w:divsChild>
                    <w:div w:id="19874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3342">
      <w:bodyDiv w:val="1"/>
      <w:marLeft w:val="0"/>
      <w:marRight w:val="0"/>
      <w:marTop w:val="0"/>
      <w:marBottom w:val="0"/>
      <w:divBdr>
        <w:top w:val="none" w:sz="0" w:space="0" w:color="auto"/>
        <w:left w:val="none" w:sz="0" w:space="0" w:color="auto"/>
        <w:bottom w:val="none" w:sz="0" w:space="0" w:color="auto"/>
        <w:right w:val="none" w:sz="0" w:space="0" w:color="auto"/>
      </w:divBdr>
      <w:divsChild>
        <w:div w:id="1903960">
          <w:marLeft w:val="0"/>
          <w:marRight w:val="0"/>
          <w:marTop w:val="0"/>
          <w:marBottom w:val="0"/>
          <w:divBdr>
            <w:top w:val="none" w:sz="0" w:space="0" w:color="auto"/>
            <w:left w:val="none" w:sz="0" w:space="0" w:color="auto"/>
            <w:bottom w:val="none" w:sz="0" w:space="0" w:color="auto"/>
            <w:right w:val="none" w:sz="0" w:space="0" w:color="auto"/>
          </w:divBdr>
          <w:divsChild>
            <w:div w:id="976449137">
              <w:marLeft w:val="0"/>
              <w:marRight w:val="0"/>
              <w:marTop w:val="0"/>
              <w:marBottom w:val="0"/>
              <w:divBdr>
                <w:top w:val="none" w:sz="0" w:space="0" w:color="auto"/>
                <w:left w:val="none" w:sz="0" w:space="0" w:color="auto"/>
                <w:bottom w:val="none" w:sz="0" w:space="0" w:color="auto"/>
                <w:right w:val="none" w:sz="0" w:space="0" w:color="auto"/>
              </w:divBdr>
            </w:div>
            <w:div w:id="1908879642">
              <w:marLeft w:val="0"/>
              <w:marRight w:val="0"/>
              <w:marTop w:val="0"/>
              <w:marBottom w:val="0"/>
              <w:divBdr>
                <w:top w:val="none" w:sz="0" w:space="0" w:color="auto"/>
                <w:left w:val="none" w:sz="0" w:space="0" w:color="auto"/>
                <w:bottom w:val="none" w:sz="0" w:space="0" w:color="auto"/>
                <w:right w:val="none" w:sz="0" w:space="0" w:color="auto"/>
              </w:divBdr>
              <w:divsChild>
                <w:div w:id="65736781">
                  <w:marLeft w:val="0"/>
                  <w:marRight w:val="0"/>
                  <w:marTop w:val="0"/>
                  <w:marBottom w:val="0"/>
                  <w:divBdr>
                    <w:top w:val="none" w:sz="0" w:space="0" w:color="auto"/>
                    <w:left w:val="none" w:sz="0" w:space="0" w:color="auto"/>
                    <w:bottom w:val="none" w:sz="0" w:space="0" w:color="auto"/>
                    <w:right w:val="none" w:sz="0" w:space="0" w:color="auto"/>
                  </w:divBdr>
                  <w:divsChild>
                    <w:div w:id="3701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308">
              <w:marLeft w:val="0"/>
              <w:marRight w:val="0"/>
              <w:marTop w:val="0"/>
              <w:marBottom w:val="0"/>
              <w:divBdr>
                <w:top w:val="none" w:sz="0" w:space="0" w:color="auto"/>
                <w:left w:val="none" w:sz="0" w:space="0" w:color="auto"/>
                <w:bottom w:val="none" w:sz="0" w:space="0" w:color="auto"/>
                <w:right w:val="none" w:sz="0" w:space="0" w:color="auto"/>
              </w:divBdr>
            </w:div>
          </w:divsChild>
        </w:div>
        <w:div w:id="554195039">
          <w:marLeft w:val="0"/>
          <w:marRight w:val="0"/>
          <w:marTop w:val="0"/>
          <w:marBottom w:val="0"/>
          <w:divBdr>
            <w:top w:val="none" w:sz="0" w:space="0" w:color="auto"/>
            <w:left w:val="none" w:sz="0" w:space="0" w:color="auto"/>
            <w:bottom w:val="none" w:sz="0" w:space="0" w:color="auto"/>
            <w:right w:val="none" w:sz="0" w:space="0" w:color="auto"/>
          </w:divBdr>
          <w:divsChild>
            <w:div w:id="1419405339">
              <w:marLeft w:val="0"/>
              <w:marRight w:val="0"/>
              <w:marTop w:val="0"/>
              <w:marBottom w:val="0"/>
              <w:divBdr>
                <w:top w:val="none" w:sz="0" w:space="0" w:color="auto"/>
                <w:left w:val="none" w:sz="0" w:space="0" w:color="auto"/>
                <w:bottom w:val="none" w:sz="0" w:space="0" w:color="auto"/>
                <w:right w:val="none" w:sz="0" w:space="0" w:color="auto"/>
              </w:divBdr>
            </w:div>
            <w:div w:id="1506939758">
              <w:marLeft w:val="0"/>
              <w:marRight w:val="0"/>
              <w:marTop w:val="0"/>
              <w:marBottom w:val="0"/>
              <w:divBdr>
                <w:top w:val="none" w:sz="0" w:space="0" w:color="auto"/>
                <w:left w:val="none" w:sz="0" w:space="0" w:color="auto"/>
                <w:bottom w:val="none" w:sz="0" w:space="0" w:color="auto"/>
                <w:right w:val="none" w:sz="0" w:space="0" w:color="auto"/>
              </w:divBdr>
              <w:divsChild>
                <w:div w:id="359823144">
                  <w:marLeft w:val="0"/>
                  <w:marRight w:val="0"/>
                  <w:marTop w:val="0"/>
                  <w:marBottom w:val="0"/>
                  <w:divBdr>
                    <w:top w:val="none" w:sz="0" w:space="0" w:color="auto"/>
                    <w:left w:val="none" w:sz="0" w:space="0" w:color="auto"/>
                    <w:bottom w:val="none" w:sz="0" w:space="0" w:color="auto"/>
                    <w:right w:val="none" w:sz="0" w:space="0" w:color="auto"/>
                  </w:divBdr>
                  <w:divsChild>
                    <w:div w:id="208444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304">
      <w:bodyDiv w:val="1"/>
      <w:marLeft w:val="0"/>
      <w:marRight w:val="0"/>
      <w:marTop w:val="0"/>
      <w:marBottom w:val="0"/>
      <w:divBdr>
        <w:top w:val="none" w:sz="0" w:space="0" w:color="auto"/>
        <w:left w:val="none" w:sz="0" w:space="0" w:color="auto"/>
        <w:bottom w:val="none" w:sz="0" w:space="0" w:color="auto"/>
        <w:right w:val="none" w:sz="0" w:space="0" w:color="auto"/>
      </w:divBdr>
      <w:divsChild>
        <w:div w:id="292100392">
          <w:marLeft w:val="0"/>
          <w:marRight w:val="0"/>
          <w:marTop w:val="0"/>
          <w:marBottom w:val="0"/>
          <w:divBdr>
            <w:top w:val="none" w:sz="0" w:space="0" w:color="auto"/>
            <w:left w:val="none" w:sz="0" w:space="0" w:color="auto"/>
            <w:bottom w:val="none" w:sz="0" w:space="0" w:color="auto"/>
            <w:right w:val="none" w:sz="0" w:space="0" w:color="auto"/>
          </w:divBdr>
          <w:divsChild>
            <w:div w:id="134879575">
              <w:marLeft w:val="0"/>
              <w:marRight w:val="0"/>
              <w:marTop w:val="0"/>
              <w:marBottom w:val="0"/>
              <w:divBdr>
                <w:top w:val="none" w:sz="0" w:space="0" w:color="auto"/>
                <w:left w:val="none" w:sz="0" w:space="0" w:color="auto"/>
                <w:bottom w:val="none" w:sz="0" w:space="0" w:color="auto"/>
                <w:right w:val="none" w:sz="0" w:space="0" w:color="auto"/>
              </w:divBdr>
            </w:div>
            <w:div w:id="367685271">
              <w:marLeft w:val="0"/>
              <w:marRight w:val="0"/>
              <w:marTop w:val="0"/>
              <w:marBottom w:val="0"/>
              <w:divBdr>
                <w:top w:val="none" w:sz="0" w:space="0" w:color="auto"/>
                <w:left w:val="none" w:sz="0" w:space="0" w:color="auto"/>
                <w:bottom w:val="none" w:sz="0" w:space="0" w:color="auto"/>
                <w:right w:val="none" w:sz="0" w:space="0" w:color="auto"/>
              </w:divBdr>
              <w:divsChild>
                <w:div w:id="931091489">
                  <w:marLeft w:val="0"/>
                  <w:marRight w:val="0"/>
                  <w:marTop w:val="0"/>
                  <w:marBottom w:val="0"/>
                  <w:divBdr>
                    <w:top w:val="none" w:sz="0" w:space="0" w:color="auto"/>
                    <w:left w:val="none" w:sz="0" w:space="0" w:color="auto"/>
                    <w:bottom w:val="none" w:sz="0" w:space="0" w:color="auto"/>
                    <w:right w:val="none" w:sz="0" w:space="0" w:color="auto"/>
                  </w:divBdr>
                  <w:divsChild>
                    <w:div w:id="5058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6358">
      <w:bodyDiv w:val="1"/>
      <w:marLeft w:val="0"/>
      <w:marRight w:val="0"/>
      <w:marTop w:val="0"/>
      <w:marBottom w:val="0"/>
      <w:divBdr>
        <w:top w:val="none" w:sz="0" w:space="0" w:color="auto"/>
        <w:left w:val="none" w:sz="0" w:space="0" w:color="auto"/>
        <w:bottom w:val="none" w:sz="0" w:space="0" w:color="auto"/>
        <w:right w:val="none" w:sz="0" w:space="0" w:color="auto"/>
      </w:divBdr>
    </w:div>
    <w:div w:id="1573345201">
      <w:bodyDiv w:val="1"/>
      <w:marLeft w:val="0"/>
      <w:marRight w:val="0"/>
      <w:marTop w:val="0"/>
      <w:marBottom w:val="0"/>
      <w:divBdr>
        <w:top w:val="none" w:sz="0" w:space="0" w:color="auto"/>
        <w:left w:val="none" w:sz="0" w:space="0" w:color="auto"/>
        <w:bottom w:val="none" w:sz="0" w:space="0" w:color="auto"/>
        <w:right w:val="none" w:sz="0" w:space="0" w:color="auto"/>
      </w:divBdr>
      <w:divsChild>
        <w:div w:id="805664006">
          <w:marLeft w:val="0"/>
          <w:marRight w:val="0"/>
          <w:marTop w:val="0"/>
          <w:marBottom w:val="0"/>
          <w:divBdr>
            <w:top w:val="none" w:sz="0" w:space="0" w:color="auto"/>
            <w:left w:val="none" w:sz="0" w:space="0" w:color="auto"/>
            <w:bottom w:val="none" w:sz="0" w:space="0" w:color="auto"/>
            <w:right w:val="none" w:sz="0" w:space="0" w:color="auto"/>
          </w:divBdr>
          <w:divsChild>
            <w:div w:id="1282147787">
              <w:marLeft w:val="0"/>
              <w:marRight w:val="0"/>
              <w:marTop w:val="0"/>
              <w:marBottom w:val="0"/>
              <w:divBdr>
                <w:top w:val="none" w:sz="0" w:space="0" w:color="auto"/>
                <w:left w:val="none" w:sz="0" w:space="0" w:color="auto"/>
                <w:bottom w:val="none" w:sz="0" w:space="0" w:color="auto"/>
                <w:right w:val="none" w:sz="0" w:space="0" w:color="auto"/>
              </w:divBdr>
            </w:div>
            <w:div w:id="765074266">
              <w:marLeft w:val="0"/>
              <w:marRight w:val="0"/>
              <w:marTop w:val="0"/>
              <w:marBottom w:val="0"/>
              <w:divBdr>
                <w:top w:val="none" w:sz="0" w:space="0" w:color="auto"/>
                <w:left w:val="none" w:sz="0" w:space="0" w:color="auto"/>
                <w:bottom w:val="none" w:sz="0" w:space="0" w:color="auto"/>
                <w:right w:val="none" w:sz="0" w:space="0" w:color="auto"/>
              </w:divBdr>
              <w:divsChild>
                <w:div w:id="909654118">
                  <w:marLeft w:val="0"/>
                  <w:marRight w:val="0"/>
                  <w:marTop w:val="0"/>
                  <w:marBottom w:val="0"/>
                  <w:divBdr>
                    <w:top w:val="none" w:sz="0" w:space="0" w:color="auto"/>
                    <w:left w:val="none" w:sz="0" w:space="0" w:color="auto"/>
                    <w:bottom w:val="none" w:sz="0" w:space="0" w:color="auto"/>
                    <w:right w:val="none" w:sz="0" w:space="0" w:color="auto"/>
                  </w:divBdr>
                  <w:divsChild>
                    <w:div w:id="13230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4656">
              <w:marLeft w:val="0"/>
              <w:marRight w:val="0"/>
              <w:marTop w:val="0"/>
              <w:marBottom w:val="0"/>
              <w:divBdr>
                <w:top w:val="none" w:sz="0" w:space="0" w:color="auto"/>
                <w:left w:val="none" w:sz="0" w:space="0" w:color="auto"/>
                <w:bottom w:val="none" w:sz="0" w:space="0" w:color="auto"/>
                <w:right w:val="none" w:sz="0" w:space="0" w:color="auto"/>
              </w:divBdr>
            </w:div>
          </w:divsChild>
        </w:div>
        <w:div w:id="571038876">
          <w:marLeft w:val="0"/>
          <w:marRight w:val="0"/>
          <w:marTop w:val="0"/>
          <w:marBottom w:val="0"/>
          <w:divBdr>
            <w:top w:val="none" w:sz="0" w:space="0" w:color="auto"/>
            <w:left w:val="none" w:sz="0" w:space="0" w:color="auto"/>
            <w:bottom w:val="none" w:sz="0" w:space="0" w:color="auto"/>
            <w:right w:val="none" w:sz="0" w:space="0" w:color="auto"/>
          </w:divBdr>
          <w:divsChild>
            <w:div w:id="627516753">
              <w:marLeft w:val="0"/>
              <w:marRight w:val="0"/>
              <w:marTop w:val="0"/>
              <w:marBottom w:val="0"/>
              <w:divBdr>
                <w:top w:val="none" w:sz="0" w:space="0" w:color="auto"/>
                <w:left w:val="none" w:sz="0" w:space="0" w:color="auto"/>
                <w:bottom w:val="none" w:sz="0" w:space="0" w:color="auto"/>
                <w:right w:val="none" w:sz="0" w:space="0" w:color="auto"/>
              </w:divBdr>
            </w:div>
            <w:div w:id="889346880">
              <w:marLeft w:val="0"/>
              <w:marRight w:val="0"/>
              <w:marTop w:val="0"/>
              <w:marBottom w:val="0"/>
              <w:divBdr>
                <w:top w:val="none" w:sz="0" w:space="0" w:color="auto"/>
                <w:left w:val="none" w:sz="0" w:space="0" w:color="auto"/>
                <w:bottom w:val="none" w:sz="0" w:space="0" w:color="auto"/>
                <w:right w:val="none" w:sz="0" w:space="0" w:color="auto"/>
              </w:divBdr>
              <w:divsChild>
                <w:div w:id="453838636">
                  <w:marLeft w:val="0"/>
                  <w:marRight w:val="0"/>
                  <w:marTop w:val="0"/>
                  <w:marBottom w:val="0"/>
                  <w:divBdr>
                    <w:top w:val="none" w:sz="0" w:space="0" w:color="auto"/>
                    <w:left w:val="none" w:sz="0" w:space="0" w:color="auto"/>
                    <w:bottom w:val="none" w:sz="0" w:space="0" w:color="auto"/>
                    <w:right w:val="none" w:sz="0" w:space="0" w:color="auto"/>
                  </w:divBdr>
                  <w:divsChild>
                    <w:div w:id="6165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9425">
      <w:bodyDiv w:val="1"/>
      <w:marLeft w:val="0"/>
      <w:marRight w:val="0"/>
      <w:marTop w:val="0"/>
      <w:marBottom w:val="0"/>
      <w:divBdr>
        <w:top w:val="none" w:sz="0" w:space="0" w:color="auto"/>
        <w:left w:val="none" w:sz="0" w:space="0" w:color="auto"/>
        <w:bottom w:val="none" w:sz="0" w:space="0" w:color="auto"/>
        <w:right w:val="none" w:sz="0" w:space="0" w:color="auto"/>
      </w:divBdr>
      <w:divsChild>
        <w:div w:id="155651379">
          <w:marLeft w:val="0"/>
          <w:marRight w:val="0"/>
          <w:marTop w:val="0"/>
          <w:marBottom w:val="0"/>
          <w:divBdr>
            <w:top w:val="none" w:sz="0" w:space="0" w:color="auto"/>
            <w:left w:val="none" w:sz="0" w:space="0" w:color="auto"/>
            <w:bottom w:val="none" w:sz="0" w:space="0" w:color="auto"/>
            <w:right w:val="none" w:sz="0" w:space="0" w:color="auto"/>
          </w:divBdr>
          <w:divsChild>
            <w:div w:id="618341292">
              <w:marLeft w:val="0"/>
              <w:marRight w:val="0"/>
              <w:marTop w:val="0"/>
              <w:marBottom w:val="0"/>
              <w:divBdr>
                <w:top w:val="none" w:sz="0" w:space="0" w:color="auto"/>
                <w:left w:val="none" w:sz="0" w:space="0" w:color="auto"/>
                <w:bottom w:val="none" w:sz="0" w:space="0" w:color="auto"/>
                <w:right w:val="none" w:sz="0" w:space="0" w:color="auto"/>
              </w:divBdr>
            </w:div>
            <w:div w:id="1763605011">
              <w:marLeft w:val="0"/>
              <w:marRight w:val="0"/>
              <w:marTop w:val="0"/>
              <w:marBottom w:val="0"/>
              <w:divBdr>
                <w:top w:val="none" w:sz="0" w:space="0" w:color="auto"/>
                <w:left w:val="none" w:sz="0" w:space="0" w:color="auto"/>
                <w:bottom w:val="none" w:sz="0" w:space="0" w:color="auto"/>
                <w:right w:val="none" w:sz="0" w:space="0" w:color="auto"/>
              </w:divBdr>
              <w:divsChild>
                <w:div w:id="259677470">
                  <w:marLeft w:val="0"/>
                  <w:marRight w:val="0"/>
                  <w:marTop w:val="0"/>
                  <w:marBottom w:val="0"/>
                  <w:divBdr>
                    <w:top w:val="none" w:sz="0" w:space="0" w:color="auto"/>
                    <w:left w:val="none" w:sz="0" w:space="0" w:color="auto"/>
                    <w:bottom w:val="none" w:sz="0" w:space="0" w:color="auto"/>
                    <w:right w:val="none" w:sz="0" w:space="0" w:color="auto"/>
                  </w:divBdr>
                  <w:divsChild>
                    <w:div w:id="353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424">
      <w:bodyDiv w:val="1"/>
      <w:marLeft w:val="0"/>
      <w:marRight w:val="0"/>
      <w:marTop w:val="0"/>
      <w:marBottom w:val="0"/>
      <w:divBdr>
        <w:top w:val="none" w:sz="0" w:space="0" w:color="auto"/>
        <w:left w:val="none" w:sz="0" w:space="0" w:color="auto"/>
        <w:bottom w:val="none" w:sz="0" w:space="0" w:color="auto"/>
        <w:right w:val="none" w:sz="0" w:space="0" w:color="auto"/>
      </w:divBdr>
      <w:divsChild>
        <w:div w:id="937251393">
          <w:marLeft w:val="0"/>
          <w:marRight w:val="0"/>
          <w:marTop w:val="0"/>
          <w:marBottom w:val="0"/>
          <w:divBdr>
            <w:top w:val="none" w:sz="0" w:space="0" w:color="auto"/>
            <w:left w:val="none" w:sz="0" w:space="0" w:color="auto"/>
            <w:bottom w:val="none" w:sz="0" w:space="0" w:color="auto"/>
            <w:right w:val="none" w:sz="0" w:space="0" w:color="auto"/>
          </w:divBdr>
          <w:divsChild>
            <w:div w:id="1537112447">
              <w:marLeft w:val="0"/>
              <w:marRight w:val="0"/>
              <w:marTop w:val="0"/>
              <w:marBottom w:val="0"/>
              <w:divBdr>
                <w:top w:val="none" w:sz="0" w:space="0" w:color="auto"/>
                <w:left w:val="none" w:sz="0" w:space="0" w:color="auto"/>
                <w:bottom w:val="none" w:sz="0" w:space="0" w:color="auto"/>
                <w:right w:val="none" w:sz="0" w:space="0" w:color="auto"/>
              </w:divBdr>
            </w:div>
            <w:div w:id="1019820562">
              <w:marLeft w:val="0"/>
              <w:marRight w:val="0"/>
              <w:marTop w:val="0"/>
              <w:marBottom w:val="0"/>
              <w:divBdr>
                <w:top w:val="none" w:sz="0" w:space="0" w:color="auto"/>
                <w:left w:val="none" w:sz="0" w:space="0" w:color="auto"/>
                <w:bottom w:val="none" w:sz="0" w:space="0" w:color="auto"/>
                <w:right w:val="none" w:sz="0" w:space="0" w:color="auto"/>
              </w:divBdr>
              <w:divsChild>
                <w:div w:id="1227767580">
                  <w:marLeft w:val="0"/>
                  <w:marRight w:val="0"/>
                  <w:marTop w:val="0"/>
                  <w:marBottom w:val="0"/>
                  <w:divBdr>
                    <w:top w:val="none" w:sz="0" w:space="0" w:color="auto"/>
                    <w:left w:val="none" w:sz="0" w:space="0" w:color="auto"/>
                    <w:bottom w:val="none" w:sz="0" w:space="0" w:color="auto"/>
                    <w:right w:val="none" w:sz="0" w:space="0" w:color="auto"/>
                  </w:divBdr>
                  <w:divsChild>
                    <w:div w:id="6604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8367">
      <w:bodyDiv w:val="1"/>
      <w:marLeft w:val="0"/>
      <w:marRight w:val="0"/>
      <w:marTop w:val="0"/>
      <w:marBottom w:val="0"/>
      <w:divBdr>
        <w:top w:val="none" w:sz="0" w:space="0" w:color="auto"/>
        <w:left w:val="none" w:sz="0" w:space="0" w:color="auto"/>
        <w:bottom w:val="none" w:sz="0" w:space="0" w:color="auto"/>
        <w:right w:val="none" w:sz="0" w:space="0" w:color="auto"/>
      </w:divBdr>
      <w:divsChild>
        <w:div w:id="1824933271">
          <w:marLeft w:val="0"/>
          <w:marRight w:val="0"/>
          <w:marTop w:val="0"/>
          <w:marBottom w:val="0"/>
          <w:divBdr>
            <w:top w:val="none" w:sz="0" w:space="0" w:color="auto"/>
            <w:left w:val="none" w:sz="0" w:space="0" w:color="auto"/>
            <w:bottom w:val="none" w:sz="0" w:space="0" w:color="auto"/>
            <w:right w:val="none" w:sz="0" w:space="0" w:color="auto"/>
          </w:divBdr>
          <w:divsChild>
            <w:div w:id="1230580837">
              <w:marLeft w:val="0"/>
              <w:marRight w:val="0"/>
              <w:marTop w:val="0"/>
              <w:marBottom w:val="0"/>
              <w:divBdr>
                <w:top w:val="none" w:sz="0" w:space="0" w:color="auto"/>
                <w:left w:val="none" w:sz="0" w:space="0" w:color="auto"/>
                <w:bottom w:val="none" w:sz="0" w:space="0" w:color="auto"/>
                <w:right w:val="none" w:sz="0" w:space="0" w:color="auto"/>
              </w:divBdr>
            </w:div>
            <w:div w:id="1361008511">
              <w:marLeft w:val="0"/>
              <w:marRight w:val="0"/>
              <w:marTop w:val="0"/>
              <w:marBottom w:val="0"/>
              <w:divBdr>
                <w:top w:val="none" w:sz="0" w:space="0" w:color="auto"/>
                <w:left w:val="none" w:sz="0" w:space="0" w:color="auto"/>
                <w:bottom w:val="none" w:sz="0" w:space="0" w:color="auto"/>
                <w:right w:val="none" w:sz="0" w:space="0" w:color="auto"/>
              </w:divBdr>
              <w:divsChild>
                <w:div w:id="1875145464">
                  <w:marLeft w:val="0"/>
                  <w:marRight w:val="0"/>
                  <w:marTop w:val="0"/>
                  <w:marBottom w:val="0"/>
                  <w:divBdr>
                    <w:top w:val="none" w:sz="0" w:space="0" w:color="auto"/>
                    <w:left w:val="none" w:sz="0" w:space="0" w:color="auto"/>
                    <w:bottom w:val="none" w:sz="0" w:space="0" w:color="auto"/>
                    <w:right w:val="none" w:sz="0" w:space="0" w:color="auto"/>
                  </w:divBdr>
                  <w:divsChild>
                    <w:div w:id="9275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6214">
              <w:marLeft w:val="0"/>
              <w:marRight w:val="0"/>
              <w:marTop w:val="0"/>
              <w:marBottom w:val="0"/>
              <w:divBdr>
                <w:top w:val="none" w:sz="0" w:space="0" w:color="auto"/>
                <w:left w:val="none" w:sz="0" w:space="0" w:color="auto"/>
                <w:bottom w:val="none" w:sz="0" w:space="0" w:color="auto"/>
                <w:right w:val="none" w:sz="0" w:space="0" w:color="auto"/>
              </w:divBdr>
            </w:div>
          </w:divsChild>
        </w:div>
        <w:div w:id="1215699469">
          <w:marLeft w:val="0"/>
          <w:marRight w:val="0"/>
          <w:marTop w:val="0"/>
          <w:marBottom w:val="0"/>
          <w:divBdr>
            <w:top w:val="none" w:sz="0" w:space="0" w:color="auto"/>
            <w:left w:val="none" w:sz="0" w:space="0" w:color="auto"/>
            <w:bottom w:val="none" w:sz="0" w:space="0" w:color="auto"/>
            <w:right w:val="none" w:sz="0" w:space="0" w:color="auto"/>
          </w:divBdr>
          <w:divsChild>
            <w:div w:id="582573261">
              <w:marLeft w:val="0"/>
              <w:marRight w:val="0"/>
              <w:marTop w:val="0"/>
              <w:marBottom w:val="0"/>
              <w:divBdr>
                <w:top w:val="none" w:sz="0" w:space="0" w:color="auto"/>
                <w:left w:val="none" w:sz="0" w:space="0" w:color="auto"/>
                <w:bottom w:val="none" w:sz="0" w:space="0" w:color="auto"/>
                <w:right w:val="none" w:sz="0" w:space="0" w:color="auto"/>
              </w:divBdr>
            </w:div>
            <w:div w:id="276524033">
              <w:marLeft w:val="0"/>
              <w:marRight w:val="0"/>
              <w:marTop w:val="0"/>
              <w:marBottom w:val="0"/>
              <w:divBdr>
                <w:top w:val="none" w:sz="0" w:space="0" w:color="auto"/>
                <w:left w:val="none" w:sz="0" w:space="0" w:color="auto"/>
                <w:bottom w:val="none" w:sz="0" w:space="0" w:color="auto"/>
                <w:right w:val="none" w:sz="0" w:space="0" w:color="auto"/>
              </w:divBdr>
              <w:divsChild>
                <w:div w:id="143130811">
                  <w:marLeft w:val="0"/>
                  <w:marRight w:val="0"/>
                  <w:marTop w:val="0"/>
                  <w:marBottom w:val="0"/>
                  <w:divBdr>
                    <w:top w:val="none" w:sz="0" w:space="0" w:color="auto"/>
                    <w:left w:val="none" w:sz="0" w:space="0" w:color="auto"/>
                    <w:bottom w:val="none" w:sz="0" w:space="0" w:color="auto"/>
                    <w:right w:val="none" w:sz="0" w:space="0" w:color="auto"/>
                  </w:divBdr>
                  <w:divsChild>
                    <w:div w:id="12221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526">
      <w:bodyDiv w:val="1"/>
      <w:marLeft w:val="0"/>
      <w:marRight w:val="0"/>
      <w:marTop w:val="0"/>
      <w:marBottom w:val="0"/>
      <w:divBdr>
        <w:top w:val="none" w:sz="0" w:space="0" w:color="auto"/>
        <w:left w:val="none" w:sz="0" w:space="0" w:color="auto"/>
        <w:bottom w:val="none" w:sz="0" w:space="0" w:color="auto"/>
        <w:right w:val="none" w:sz="0" w:space="0" w:color="auto"/>
      </w:divBdr>
    </w:div>
    <w:div w:id="1773937049">
      <w:bodyDiv w:val="1"/>
      <w:marLeft w:val="0"/>
      <w:marRight w:val="0"/>
      <w:marTop w:val="0"/>
      <w:marBottom w:val="0"/>
      <w:divBdr>
        <w:top w:val="none" w:sz="0" w:space="0" w:color="auto"/>
        <w:left w:val="none" w:sz="0" w:space="0" w:color="auto"/>
        <w:bottom w:val="none" w:sz="0" w:space="0" w:color="auto"/>
        <w:right w:val="none" w:sz="0" w:space="0" w:color="auto"/>
      </w:divBdr>
    </w:div>
    <w:div w:id="1847091439">
      <w:bodyDiv w:val="1"/>
      <w:marLeft w:val="0"/>
      <w:marRight w:val="0"/>
      <w:marTop w:val="0"/>
      <w:marBottom w:val="0"/>
      <w:divBdr>
        <w:top w:val="none" w:sz="0" w:space="0" w:color="auto"/>
        <w:left w:val="none" w:sz="0" w:space="0" w:color="auto"/>
        <w:bottom w:val="none" w:sz="0" w:space="0" w:color="auto"/>
        <w:right w:val="none" w:sz="0" w:space="0" w:color="auto"/>
      </w:divBdr>
      <w:divsChild>
        <w:div w:id="1006136002">
          <w:marLeft w:val="0"/>
          <w:marRight w:val="0"/>
          <w:marTop w:val="0"/>
          <w:marBottom w:val="0"/>
          <w:divBdr>
            <w:top w:val="none" w:sz="0" w:space="0" w:color="auto"/>
            <w:left w:val="none" w:sz="0" w:space="0" w:color="auto"/>
            <w:bottom w:val="none" w:sz="0" w:space="0" w:color="auto"/>
            <w:right w:val="none" w:sz="0" w:space="0" w:color="auto"/>
          </w:divBdr>
          <w:divsChild>
            <w:div w:id="1388602212">
              <w:marLeft w:val="0"/>
              <w:marRight w:val="0"/>
              <w:marTop w:val="0"/>
              <w:marBottom w:val="0"/>
              <w:divBdr>
                <w:top w:val="none" w:sz="0" w:space="0" w:color="auto"/>
                <w:left w:val="none" w:sz="0" w:space="0" w:color="auto"/>
                <w:bottom w:val="none" w:sz="0" w:space="0" w:color="auto"/>
                <w:right w:val="none" w:sz="0" w:space="0" w:color="auto"/>
              </w:divBdr>
            </w:div>
            <w:div w:id="830755033">
              <w:marLeft w:val="0"/>
              <w:marRight w:val="0"/>
              <w:marTop w:val="0"/>
              <w:marBottom w:val="0"/>
              <w:divBdr>
                <w:top w:val="none" w:sz="0" w:space="0" w:color="auto"/>
                <w:left w:val="none" w:sz="0" w:space="0" w:color="auto"/>
                <w:bottom w:val="none" w:sz="0" w:space="0" w:color="auto"/>
                <w:right w:val="none" w:sz="0" w:space="0" w:color="auto"/>
              </w:divBdr>
              <w:divsChild>
                <w:div w:id="1387559058">
                  <w:marLeft w:val="0"/>
                  <w:marRight w:val="0"/>
                  <w:marTop w:val="0"/>
                  <w:marBottom w:val="0"/>
                  <w:divBdr>
                    <w:top w:val="none" w:sz="0" w:space="0" w:color="auto"/>
                    <w:left w:val="none" w:sz="0" w:space="0" w:color="auto"/>
                    <w:bottom w:val="none" w:sz="0" w:space="0" w:color="auto"/>
                    <w:right w:val="none" w:sz="0" w:space="0" w:color="auto"/>
                  </w:divBdr>
                  <w:divsChild>
                    <w:div w:id="6705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9710">
      <w:bodyDiv w:val="1"/>
      <w:marLeft w:val="0"/>
      <w:marRight w:val="0"/>
      <w:marTop w:val="0"/>
      <w:marBottom w:val="0"/>
      <w:divBdr>
        <w:top w:val="none" w:sz="0" w:space="0" w:color="auto"/>
        <w:left w:val="none" w:sz="0" w:space="0" w:color="auto"/>
        <w:bottom w:val="none" w:sz="0" w:space="0" w:color="auto"/>
        <w:right w:val="none" w:sz="0" w:space="0" w:color="auto"/>
      </w:divBdr>
      <w:divsChild>
        <w:div w:id="1578247528">
          <w:marLeft w:val="0"/>
          <w:marRight w:val="0"/>
          <w:marTop w:val="0"/>
          <w:marBottom w:val="0"/>
          <w:divBdr>
            <w:top w:val="none" w:sz="0" w:space="0" w:color="auto"/>
            <w:left w:val="none" w:sz="0" w:space="0" w:color="auto"/>
            <w:bottom w:val="none" w:sz="0" w:space="0" w:color="auto"/>
            <w:right w:val="none" w:sz="0" w:space="0" w:color="auto"/>
          </w:divBdr>
          <w:divsChild>
            <w:div w:id="762577675">
              <w:marLeft w:val="0"/>
              <w:marRight w:val="0"/>
              <w:marTop w:val="0"/>
              <w:marBottom w:val="0"/>
              <w:divBdr>
                <w:top w:val="none" w:sz="0" w:space="0" w:color="auto"/>
                <w:left w:val="none" w:sz="0" w:space="0" w:color="auto"/>
                <w:bottom w:val="none" w:sz="0" w:space="0" w:color="auto"/>
                <w:right w:val="none" w:sz="0" w:space="0" w:color="auto"/>
              </w:divBdr>
            </w:div>
            <w:div w:id="434326233">
              <w:marLeft w:val="0"/>
              <w:marRight w:val="0"/>
              <w:marTop w:val="0"/>
              <w:marBottom w:val="0"/>
              <w:divBdr>
                <w:top w:val="none" w:sz="0" w:space="0" w:color="auto"/>
                <w:left w:val="none" w:sz="0" w:space="0" w:color="auto"/>
                <w:bottom w:val="none" w:sz="0" w:space="0" w:color="auto"/>
                <w:right w:val="none" w:sz="0" w:space="0" w:color="auto"/>
              </w:divBdr>
              <w:divsChild>
                <w:div w:id="15468782">
                  <w:marLeft w:val="0"/>
                  <w:marRight w:val="0"/>
                  <w:marTop w:val="0"/>
                  <w:marBottom w:val="0"/>
                  <w:divBdr>
                    <w:top w:val="none" w:sz="0" w:space="0" w:color="auto"/>
                    <w:left w:val="none" w:sz="0" w:space="0" w:color="auto"/>
                    <w:bottom w:val="none" w:sz="0" w:space="0" w:color="auto"/>
                    <w:right w:val="none" w:sz="0" w:space="0" w:color="auto"/>
                  </w:divBdr>
                  <w:divsChild>
                    <w:div w:id="12565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51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Rajesh Rana</cp:lastModifiedBy>
  <cp:revision>11</cp:revision>
  <dcterms:created xsi:type="dcterms:W3CDTF">2013-12-23T23:15:00Z</dcterms:created>
  <dcterms:modified xsi:type="dcterms:W3CDTF">2025-06-27T15:40:00Z</dcterms:modified>
  <cp:category/>
</cp:coreProperties>
</file>